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28"/>
        <w:ind w:left="0" w:right="0"/>
      </w:pPr>
    </w:p>
    <w:p>
      <w:pPr>
        <w:autoSpaceDN w:val="0"/>
        <w:autoSpaceDE w:val="0"/>
        <w:widowControl/>
        <w:spacing w:line="576" w:lineRule="exact" w:before="0" w:after="0"/>
        <w:ind w:left="0" w:right="0" w:firstLine="0"/>
        <w:jc w:val="center"/>
      </w:pPr>
      <w:r>
        <w:rPr>
          <w:rFonts w:ascii="LiberationSerif" w:hAnsi="LiberationSerif" w:eastAsia="LiberationSerif"/>
          <w:b/>
          <w:i w:val="0"/>
          <w:color w:val="000000"/>
          <w:sz w:val="52"/>
        </w:rPr>
        <w:t>Rysavá jalovica</w:t>
      </w:r>
    </w:p>
    <w:p>
      <w:pPr>
        <w:autoSpaceDN w:val="0"/>
        <w:tabs>
          <w:tab w:pos="708" w:val="left"/>
          <w:tab w:pos="4476" w:val="left"/>
        </w:tabs>
        <w:autoSpaceDE w:val="0"/>
        <w:widowControl/>
        <w:spacing w:line="414" w:lineRule="exact" w:before="2714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1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„Starý, pozor na kapce, aby si ich nepotratil; na cukor, kávu, med, bryndzu, mak,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piepor, papriku, olej a sviečky nezabudni. A nechže sa ti hrnčeky nepobijú!“ volala Eva za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svojím mužom Adamom Krtom, ktorý práve poberal sa na jarmok, aby zaopatril domácnosť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týmito maličkosťami.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„Nezabudnem, starká, nič, animak. Ó, ja kúpim všetko, keby som len mal dobrú trž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kapce.“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„Nezabudneš, horký nezabudneš! Najtiaž ti trochu obliznúť, nebudeš ani vedieť, čí si.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Keby ja tak s tebou šla, nerečiem, že by sa nevykonalo, ale...“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„Šla, šla! Obidvaja budeme krky lámať v tom stisku? Či sa ti to ešte toľme žiada? Na,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vezmi kapce a choď si ich ty predávať, a ja zostanem doma na pokoji.“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Krt nemyslel to dopravdy, veď ako by opustil jarmoček, ktorý už oddávna túžobne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čaká, a síce preto, že doma je ani v putách. Žena dohliada naň sťa na papľuha, takže Adam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nikdy si nemôže kopýtkom vyhodiť. Nuž či potom div, keď spod ženinej ferule ťahá sa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jarmok!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chrbte má priviazanú tanistru; v nej pokladené kapce, jančiarky a papuče, ktoré on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hotové našil a teraz ich ide predávať. Do tanistry utarsoval to tak, že každý pár zošil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hrubou dratvou, aby spolu držal. Krt je síce gazda, ale v zime šije z valaského súkna obuv pre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dedinčanov. A to je veľmi ľahká robota. Na merťuk nemusí sa veľmi dbať, lebo kapec čím 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väčší, tým lepší; nemusí byť ani veľký výber v kopytách, veď i sám Krt má len tri. Jedno malé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 nevesty, čo majú malé nôžky; druhé veľké pre chlapov, ktorí potrebujú kapce ako vahany,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aby mohli z pece do nich skočiť. Tretie je ani malé, ani veľké, ale len také stredné.</w:t>
      </w:r>
    </w:p>
    <w:p>
      <w:pPr>
        <w:sectPr>
          <w:pgSz w:w="11906" w:h="16838"/>
          <w:pgMar w:top="1440" w:right="1412" w:bottom="776" w:left="1420" w:header="720" w:footer="720" w:gutter="0"/>
          <w:cols w:space="720" w:num="1" w:equalWidth="0"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Kopytá si Krt urobil sám, a to z bukového dreva, a nech by ním do starej hodil, iste 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mala čo niesť. Ale on je poslušný manžel; ženu slúcha, ako Pánboh prikázal, má pred ňou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veľký rešpekt. On nikdy nesprotiví sa jej, ale slúcha ju pobožne, a čo mu hneď rozkáže, aby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vypil o jednu skleničku menej.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Ale sa preto nesmejte na ňom! Čo on zarobí, to jeho žena uschová, ukladajúc tak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babku k babce, aby z toho boli kapce. Čo raz vpadne do ženinho truhlového priečinka, to Krt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nevymodliká stade, čo by ju tri dni prosil. Ešte keď si pýta od nej tri grajciare na dohán, to 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dá; ale ak by chcel ďalšie tri na nejaký ten nápoj, to nevydrie od nej ani do súdneho dňa.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preto nenie nikdy bez groša; on si pomáha tak, že pri oddávaní každej roboty stiahne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potajomky dva-tri grajciariky a s tými si pomaly gazduje. Keď žena vystíha nedoplatok 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neho, lebo sa jej obdržaný zárobok máli, on do tých čias vzdychá a v prsia sa bije, kým 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neuverí, že spustil tri alebo štyri grajciare z ujednanej ceny.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Jarmoky pre Krta nemajú žiadneho pôvabu a príťažlivosti, keď Eva stojí mu tam vždy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 chrbtom, odberajúc utŕžené peniaze. Ale dnes je v Mrhanove jarmoček, a to je pravý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jarmok pre smädnú dušičku Krtovu, lebo Eva nemôže ísť s ním. Onedlho budú Vianoce,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Krtuľa voľky-nevoľky musí ostať doma, aby izbu vybielila a k nastávajúcim sviatkom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náležite vyriadila. No a keď Krt ide na jarmoček sám, to akoby rybu pustil do vody alebo capa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 záhrady. On oddávna robí si chuť, ako si tam vypije rozolišu, sladkého ani číry, čistý med,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 ako zgazduje pár šestákov pre neistú budúcnosť.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432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Hoci Eva ani po iné roky nechodievala na jarmoček, predsa dnes ťažko jej padne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zostať doma, lebo v mužovej tanistre je aj päťdesiatka, za ktorú má kúpiť kravu.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je celý uveličený nad svojou dobrou ženou. On ani netušil, že by u nej toľký groš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mohol byť. Akože by  neposlúchal ju? Či jeho vyschnuté hrdlo bolo by kedy zhonobilo toľkú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sumu? Oj, nikdy, a čo by bol pre celý regiment navyšíval kapcov! Koľko ráz žena priložila po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šestáčku, až z toho päťdesiatka narástla! Už takto rok mala štyri desiatky, jednu piatku a tri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zlatky, lebo drobné hneď premieňala na bankovky. Veď července a tie šestáky sú okrúhle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 chytro sa rozkotúľajú, že človek sa ani nenazdá, len keď je mešec prázdny. Keby Krt bol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zavoňal toľkéto peniaze u ženy, iste by ju bol vše do tých čias unúval o olovrant, kým by 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nebola dala z nich pár grajciarov. No takto jej uveril, keď sa mu zaverala, že nemá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grajciara, a stiahol smädný hrtan na užšie, aby ho toľko neznepokojoval.</w:t>
      </w:r>
    </w:p>
    <w:p>
      <w:pPr>
        <w:autoSpaceDN w:val="0"/>
        <w:autoSpaceDE w:val="0"/>
        <w:widowControl/>
        <w:spacing w:line="414" w:lineRule="exact" w:before="0" w:after="0"/>
        <w:ind w:left="0" w:right="432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Krtuľa už vlani bola by sa kroz nejakej kravy na jarmok vybrala, ale tu prišlo jej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zaplatiť osem zlatých porcie; zostalo jej teda len rovných štyridsať. A za to nedostane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dobrá krava. Zviazala teda mešec dotuha, aby desiatky nerozleteli sa. A nerozleteli sa. Ba </w:t>
      </w:r>
    </w:p>
    <w:p>
      <w:pPr>
        <w:sectPr>
          <w:pgSz w:w="11906" w:h="16838"/>
          <w:pgMar w:top="714" w:right="1412" w:bottom="948" w:left="1420" w:header="720" w:footer="720" w:gutter="0"/>
          <w:cols w:space="720" w:num="1" w:equalWidth="0"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0" w:right="86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teraz v jeseň prišla k nim ešte jedna, takže Krtuľa mohla dnes mužovi dať celú novú-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novučičkú päťdesiatku, takú ako lopár.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dosiaľ ešte nikdy nemal razom toľko peňazí! Ani so ženou nedostal toľký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výplatok. Rátal v hlave, koľko skleničiek rozólišu by dostal za tento papierik. Hej, isto toľko,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že aj mlynské kolo pohlo by sa od neho. A koľko kapcov by musel ušiť za päťdesiatku; isto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zahatil by nimi mlynárovu vodu. Krt nevie, čo má robiť od radosti. Ach, toľkú radosť musí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zapiť, to už ani inak nejde! No Eva hneď uhádla, za čím piští vysušená dušička mužova.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Zohriala mu na cestu sladkého, až mu srdce v rozkoši plávalo. No pred pitím musel sľúbiť,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nikde nebude dneska unúvať krčmárov a že celkom triezvy príde z jarmoku. Darmo je, Krt čo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sľúbil, chcel aj splniť, a preto doma chlipkal si svedomito, aby inokde nemusel.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Takto posilnený pobral sa na cestu. Kapce, ktoré nespratali sa do tanistry, sárami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zbodnuté prevesil na ohromnú čugaňu a túto založiac na plece, zaberal na jarmok. Jeho čierne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očičky, aj inak dosť malé, od užitého nápoja ešte väčšmi sa zúžili a blyšťali ani u opravdivého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krta, čo pod zemou ryje. Na ušiach stiahnutá veľká čapica, že iba koniec jeho dlhého, chudého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nosa spod nej vykukuje. Krt, hoci nebol ešte starý, predsa nemal ani jedného zuba. Zalanským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jeden zderavený ho bolel; akási stará baba poradila mu, aby si naň priložil liadok. Krt slúchol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dobrú radu. A deravý zub nikdy ho viac nebolel, lebo vypadol, s ním šli aj všetky zdravé. Od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tých čias má od zubov pokoj.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rukách má hrubé pletené rukavice o dvoch palúchoch. Jeden z nich je pre hrubý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palec, druhý ale pre ostatné štyri. Pravou rukou drží čugaňu na pleci, ľavou  zaháňa a vesluje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povetrí, až sa na tanistre prevesená halienka ometá zboka- nabok. Jeho chôdza je taká,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akoby pravou nohou stúpal na stolček a ľavou do jamky; lebo pravá bola asi o dva palce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dlhšia než nebožiatko ľavá, preto sa musel zahadzovať v chôdzi.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tak sádzal dlhé kroky, tu i tu podhodiac na chrbát tanistru, priviazanú na prsiach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frumbijami v jeden uzol zviazanými. Žena vložila do nej i veľký poplanok, upečený natvrdo,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nie po chuti bezzubému Krtovi.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 Adamoviec už všetci jarmočníci odišli, preto Krt musí ísť osamote. Zamrznutý sneh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vrždí mu pod nohami a striebristá osuheľ mu sadá na neoholenú tvár a chlpatú čapicu. Dlhý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nos, mrazom doštípaný, očervenel ani pivónia na Turíce.</w:t>
      </w:r>
    </w:p>
    <w:p>
      <w:pPr>
        <w:autoSpaceDN w:val="0"/>
        <w:autoSpaceDE w:val="0"/>
        <w:widowControl/>
        <w:spacing w:line="266" w:lineRule="exact" w:before="562" w:after="0"/>
        <w:ind w:left="0" w:right="4230" w:firstLine="0"/>
        <w:jc w:val="righ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2.</w:t>
      </w:r>
    </w:p>
    <w:p>
      <w:pPr>
        <w:autoSpaceDN w:val="0"/>
        <w:autoSpaceDE w:val="0"/>
        <w:widowControl/>
        <w:spacing w:line="414" w:lineRule="exact" w:before="0" w:after="0"/>
        <w:ind w:left="0" w:right="32" w:firstLine="708"/>
        <w:jc w:val="both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Jarmok sa koná v Mrhanove. Mrhanovo je inak dedina, ale má rínok a vežu s veľkými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hodinami. Teda nemenujte Mrhanovo dedinou, lebo slávny magistrát vás zaprocesuje. Kde sú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veži, a to ešte toľké hodiny ako na mrhanovskej, tam nemožno, aby to bola dedina. To i </w:t>
      </w:r>
    </w:p>
    <w:p>
      <w:pPr>
        <w:sectPr>
          <w:pgSz w:w="11906" w:h="16838"/>
          <w:pgMar w:top="714" w:right="1408" w:bottom="740" w:left="1420" w:header="720" w:footer="720" w:gutter="0"/>
          <w:cols w:space="720" w:num="1" w:equalWidth="0"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slepý musí nahliadnuť. Aké sú tie hodiny zdnuka, neznám; zvonku by boli dosť dobré, len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ruky sú oslabené na nich. V Mrhanove niet síce blázna, čo by šiel ruky potískať; no keď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silnejší vietor zafučí, kratšia pohne sa aj o dve hodiny ďalej. To je niekedy aj nepríjemné a má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špatné následky. Napríklad ako vlani na Ondreja sa bolo stalo.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Pán richtár mrhanovský držal vtedy obar, a ako sa to v Mrhanove svedčí, povolal naň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celý magistrát s pánom notárom v čele. Pani richtárka od božieho rána bola ani na kolečku; tu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jadernice, tu zas klobásy obstarávať, a najhlavnejšie: hostinu pre slávny magistrát chystať. 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 sa stalo, ako nie, dosť na tom, opozdili sa s robotou, takže obar nebol by sa mohol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určenú hodinu vydržiavať. Pán richtár bol celý zjašený, nahnevaný, troch žobrajúcich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vandrovných vyhnal zo svojho domu. Vošiel do kuchyne, chcejúc žene pomáhať. Vzal si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starosť jadernice. Tam na korýtku boli uvarené omastené krúpy, ktorými sa mali nadievať.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Pán richtár sa chytil do toho a šlo mu to od ruky omnoho lepšie než písanie nejakej inštancie. 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Ale čože: nezvyčajný kuchárskemu remeslu, zabudol krúpy osoliť, ba nedal do nich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majoránu ani piepru. Pani richtárka zas behala z izby do kuchyne; v tom vrtení skrútil sa jej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okrúhly čepiec, takže čo mala mať v tyle, to mala na čele. Veľká mašľa, čo mala byť nad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samým čelom, bola obrátená k tylu. Mäsiar sa tiež náhlil s klobásami. A náhlivá robota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nebýva vraj dobrá. Tak i on v tej trme-vrme dve jadernice nadel miesto krúp mäsom. Vôbec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všetci v dome behali ako bez hlavy: šesť hodín je čochvíľa tu, hostina sa má započať, a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stole a pekáčoch ešte nič.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576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hlava mesta Mrhanova ani v tom zmätku nestratila hlavu, ba pánu richtárovi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napadla zlatá myšlienka.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Docituje hlásnika, riaditeľa vežových hodín, a naloží mu, aby ruku o dve hodiny vrátil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nich. Hlásnik  sprvu divil sa čudnému rozkazu pána richtára a vyhováral, že to nemožno;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potom poslúchol. Nuž a čo by sa mal sprostý hlásnik diviť? Akoby pán richtár z Mrhanova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nemohol vládnuť hodinami, keď Jozue mohol slncu rozkazovať, aby za tri dni nezapadlo. 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Hodiny sú teda, dľa rozkazu, napravené: miesto pol piatej ukazujú pol tretej. Slávnemu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magistrátu čas pomaly plynie. Veď, Bože môj, na obed sa len máličko prehodilo v očakávaní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tučného obaru. Od obeda nietu, a predsa tak málo hodín. Vyobliekaní údovia slávneho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magistrátu vychodia na priedomie a pozerajú na hodiny. No nedá to nikam: iba pol tretej. 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Natešený nad svojou múdrosťou, richtár potešuje ustarostené kuchárky, že však ešte dosť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času, aby sa nebáli. A tie sa neboja; všetko im ide pekne od ruky, veď sám pán richtár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vypomáha im. No jeho radosť bola privčasná. K veži zamierila vrana, a že slávny magistrát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ešte nebol uzavrel, že vrany nesmú sadať na hodiny, usalašila sa práve na tej slabšej, kratšej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ruke, zakvákajúc a klaňajúc sa na nej. Jej šťastie, že mala krídla, lebo ináč bola by letela ako </w:t>
      </w:r>
    </w:p>
    <w:p>
      <w:pPr>
        <w:sectPr>
          <w:pgSz w:w="11906" w:h="16838"/>
          <w:pgMar w:top="714" w:right="1412" w:bottom="740" w:left="1420" w:header="720" w:footer="720" w:gutter="0"/>
          <w:cols w:space="720" w:num="1" w:equalWidth="0"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0" w:right="576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anjel a padla ako čert. Ako si tam dvorila, rúčka začala klesať a zošmykla sa dolu, až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ukazovala šiestu hodinu. Vrana zviezla sa z rúčky: no podletiac sadla na vrcholček veže.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Slávny magistrát vydýchol radosťou, vidiac, že už šesť hodín. Pobrali sa tak v kŕdli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richtárov. Pani richtárka len zhíkla, vidiac takú mrákavu vchodiť do izby; jej muž ale odskočil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 komory, aby preobliecť a tak slušne pred magistrátom objaviť sa mohol. Nemôže od divu,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kde sa tých šesť hodín vzalo; veď len pred chvíľou bolo pol tretej, iba dve jadernice nadel,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už je šesť. Obliekal sa pomaly. Nič mu nešlo od ruky. Košeľu tridsať (ak nie viac) ráz obrátil,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raz naopak, raz na líce, a nikdy nemohol jej na poriadok prísť. Čižmy boli tesné a nechceli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nijako na jeho tučnú nohu. Konečne vyšnurovaný, ale aj dobre vyparený pán richtár objavil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medzi svojimi hosťmi, vítajúc ich. Pravda, títo boli namrzení, lebo na stole nevideli ešte nič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žalúdkoch im náležite svitalo. No s tým väčšou chuťou jedli potom neosolené a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nepokorenené jadernice a klobásy, takže zabudli i zašmakovať, aké vpravde sú.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432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druhý deň, pravda, kolovalo mnoho chýrov o nespôsobnosti a zdĺhavosti pani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richtárkinej. A to všetko pre oslabnutú hodinovú rúčku na veži.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Aby som vás uspokojil, zdeľujem vám, že tie hodiny sú už napravené, minulého leta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ich hodinár reparoval, a síce novou, peknou, bielou farbou natrel ciferník, až je bieloskvúci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čierne čísla z neho sa odrážajú; oba ukazováky pekne pozlátil, až sa to tam na tej mrhanovskej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veži jagá – za lacný groš.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tomto meste ide byť dneska jarmok. Už teraz sveta plno po uliciach. Vôkol veže sú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šiatre postavené, ľud sa hemží vôkol nich ako v mravenčisku.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Náš Krt rozložil kapce pod stenou akéhosi známeho, a kým na obed zazvonili, nemal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pred sebou nič, lebo všetko mu rozchytali akoby darmo. Zamastený plátenný mešec,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ktorého utŕžené grošíky metal, oťažieval a rozveselený predavač poštrngával si šestáčikmi, až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ľudia kolostojaci mu závidia. Keď všetko popredal, ani si nezaobedoval, lež s triezvou hlavou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pobral sa na rínok v tú stranu, kde predávali rožný statok. Chcel ísť kravu kúpiť.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Ale cestou svedomie ozvalo sa v ňom, vytýkajúc mu, že gazdovi ani len nezaďakoval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 prepustenú podstenu; a to takému dobrému chlapovi, ako bol Ferko Ľahký, mrhanovský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mešťan. Krt bol citlivého svedomia: vrátil sa. Vošiel do izby a zaďakoval za podstenu. Ale či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 odísť bez všetkého, ako mrzkí ľudia robia? Veru to! Poslal po rozóliš. Eva proti tomu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nepovie nič, však i ona po každom jarmoku počastuje Ferkovcov. Nuž a či Adam má byť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horší od Evy?</w:t>
      </w:r>
    </w:p>
    <w:p>
      <w:pPr>
        <w:autoSpaceDN w:val="0"/>
        <w:autoSpaceDE w:val="0"/>
        <w:widowControl/>
        <w:spacing w:line="414" w:lineRule="exact" w:before="0" w:after="0"/>
        <w:ind w:left="0" w:right="226" w:firstLine="708"/>
        <w:jc w:val="both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chce najprv počítať peniaze. Vysype července na stôl a ukladá po šajnách jeden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rýnsky za druhým. On vie najlepšie na šajny rátať, lebo keď chodil do školy, len takéto šli.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Ráta, ráta, i vyšlo mu za kapce štyridsať rýnskych šajnov. A ako to ľahko na tie šajny rátať! </w:t>
      </w:r>
    </w:p>
    <w:p>
      <w:pPr>
        <w:sectPr>
          <w:pgSz w:w="11906" w:h="16838"/>
          <w:pgMar w:top="714" w:right="1404" w:bottom="740" w:left="1420" w:header="720" w:footer="720" w:gutter="0"/>
          <w:cols w:space="720" w:num="1" w:equalWidth="0"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0" w:right="1152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Päťdesiatka v tanistre je stodvadsaťpäť, a teraz za kapce štyridsať, teda spolu sto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šesťdesiatpäť rýnskych šajnov.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Toľko peňazstva ešte nikdy nemal; zdá sa mu, že kešeňa chce sa odtrhnúť od veľkej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ťarchy. Hlava sa mu krúti, akoby stál na vrcholci veže a vsadzoval do nej kríž. No na jeho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šťastie prišiel rozóliš, i nalial si ho plný verdúnok. Veď on, chudák, nikdy nevylial, ani nedal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si odtrhnúť rukáv pre núkanie.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Najprv zazdravkal a len potom vlial ohnivý nápoj do bezzubých úst. A nie že by, ako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iní žráči, chytro prezrel, ale posociava ho po všetkých kútoch smädných úst, aby jeho chuť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tým dlhšie mohol cítiť, ba i požuje ho svojimi hladkými ďasnami. Natiahne krk, pozrie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povaly, vytreští drobné očká, a rozóliš čľup do bezmernej kadlubiny Krtovho žalúdka. Jeho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tvár zvraští sa, bezzubé ústa stisnú sa, až koniec dlhého nosa poľúbi vpred čnejúcu bradu. Ešte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si mľaskne, oblizne chudé pery, aby ani len kvapka dobrého nápoja v nič nevyšla, a dnom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prázdnej skleničky šúcha prsia, aby ukázal, že mu od skleničky v nich obmäkne.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Keď sa takto posilnil, hneď veselšie zahadzoval sa na dlhej čugani ku kravám.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Tu jarmok sa už rozchodil. No stojí ešte jedna čierna krava, čierna, akoby ju bol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komína vytiahol. Krt pozrie zboku na ňu, hneď sa mu spáčila. Je síce malá, neveľká; no vemä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ohromné, rohy malé a na nich len po dve obrúčky: teda krava mladá, šesťročná. A načo je 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stará krava? On chce mať mladú, preto mu táto tak na pľúca padla. Hej, Krt, Krt, pozri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rohy! Roztvor oči a uvidíš, že päť obručí pilníkom odobrali. Hľa, krava už vôkol huby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šedivie, to už stará rebrina. No Krt nepozoruje nič; len zuby chce jej vidieť, i roztvára jej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hubu. Hľa, jeden zub chybuje. To priviedlo Krta k rozvahe.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„Tu má hvizdák,“ riekol predavačovi.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„O to malá starosť, i vy ste museli byť štrbavý, keď vám zuby pršali. A teraz ste,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chvalabohu, nie,“ a predavač šelmovsky sa usmieval na holých ďasnách Krtových, potom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doložil: „Toto hovädo iba teraz váľa zuby, lebo je ešte mladé. Kúpte si ho, dojka je chýrna.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Ani nekope, mlieko má husté, zmúti sa za otčenáš. Moja žena banuje za ňou, ale čo robiť;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musím odpoly darmo predať.“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čo vaše poctivé meno?“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„Píšem sa Martin Šmálok a som až hen z Pitvorníka. Ľudia ma široko-ďaleko znajú.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Ani by som nepredával toto hoviadko, ale idem vydávať dievku; nuž a viete, že k tomu to i 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treba.“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„Tak, tak,“ prisviedčal mu Krt, ktorý Šmálkovi všetko do litery uveril. Šmálok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nevydáva dievku, ale kupčí s kravami. A že okolo Pitvorníka na tri míle niet človeka, ktorého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by ešte nebol oklamal, musí ísť do ďalších miest medzi neznámych ľudí. On za maličkosť </w:t>
      </w:r>
    </w:p>
    <w:p>
      <w:pPr>
        <w:sectPr>
          <w:pgSz w:w="11906" w:h="16838"/>
          <w:pgMar w:top="714" w:right="1408" w:bottom="740" w:left="1420" w:header="720" w:footer="720" w:gutter="0"/>
          <w:cols w:space="720" w:num="1" w:equalWidth="0"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kúpi starú hrachovinu, štrbavú kravu, pilníkom jej onoví rohy a takú omladnutú za dobrý groš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predá, keď trafí na dobrého blázna. I teraz raduje sa, že dobre predá, lebo hneď ako na Krta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pozrel, zbadal, že je tento v kupectve nezbehlý.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„Povedzte, ale razom, čo pýtate za túto kravičku?“ pýta sa Krt.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„Šesťdesiat rýnskych,“ odvetil Šmálok.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288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Krt div nepodskočil od radosti; myslí si: „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Šmálok pýta len šesťdesiat, bude dobrá kúpa. Domov dovediem mladú kravičku aj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stopäť rýnskych v mešci. Budeže Eva rada. Hneď ma učastuje tým sladkým, čo od rána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zvýšilo.“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No Krt ešte nejde sľúbiť cenu, najprv chce skúsiť kupca, či mu ešte niečo nespustí.</w:t>
      </w:r>
    </w:p>
    <w:p>
      <w:pPr>
        <w:autoSpaceDN w:val="0"/>
        <w:autoSpaceDE w:val="0"/>
        <w:widowControl/>
        <w:spacing w:line="414" w:lineRule="exact" w:before="0" w:after="0"/>
        <w:ind w:left="708" w:right="158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„Pýtate šesťdesiat, bez čoho?“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„Bez mešteka,“ rozosmial sa Šmálok. I Krt sa pousmial na jeho vtipe.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„Ale no, dám vám rovných štyridsať, vyčítam tu na dlaň, hotových. Verte mi, štyridsať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jej je cez uši dosť, už je i preplatená. No ešte keby nie ten zub, ale ten hvizdák...“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Šmálok sa hneď vynašiel, hovoriac Krtovi: „Práve ten hvizdák je drahý, o piatku 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viac hodna preň, veď po ňom poznať, že hovädo mladé. A vy sľubujete štyridsať, ale by ste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mi dali! Otcu-materi, hodna je sedemdesiat, ale že som utisnutý a vy hodný človek, dám vám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ju za päťdesiatpäť.“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mal zhíknuť od radosti, že trafil na takého mäkkého človeka, čo päť rýnskych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spúšťa, akoby pero opálil. Doložil i on, povediac mu: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„Dajte ju za štyridsaťdva – i koniec veci.“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„To nemôžem, švagre môj drahý, čože by mi žena povedala?“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čo by mne povedala, keby jej za také nič toľký groš vysypal?“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„Dobrého mnoho nebýva. Krava  nie veľká, ale dojka dobrá. Veď ste vy tiež malý,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predsa odvážite iných desať. Bože môj, či len to, čo je veľké, má byť aj dobré? Ak si ju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kúpite, veru budete ma spomínať a po jarmokoch len Šmálka hľadať, pamätajte moje reči.“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Šmálok hovoril pravdu. Mnohí ľudia spomínajú už nielen jeho, ale i jeho mater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otca, aj hľadajú ho po jarmokoch. No Šmálok neukáže sa im na oči, nechcejúc počuť, ako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chvália od neho kúpený tovar.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Krtovi obmäklo srdce: prihodil tri, sľúbiac rovných štyridsaťpäť.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Šmálok nechce byť horší od Krta, pustil za rovných päťdesiat.</w:t>
      </w:r>
    </w:p>
    <w:p>
      <w:pPr>
        <w:autoSpaceDN w:val="0"/>
        <w:autoSpaceDE w:val="0"/>
        <w:widowControl/>
        <w:spacing w:line="414" w:lineRule="exact" w:before="0" w:after="0"/>
        <w:ind w:left="0" w:right="288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Medzi nimi je len päť rýnskych. Dosiaľ šlo jednanie hladko, lež teraz nechcelo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pohnúť. Ani jeden nechcel ani grajciarom popustiť. Krt desať ráz pošiel preč a desať ráz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vrátil; no nemohol Šmálka obmäkčiť. Konečne doložil: </w:t>
      </w:r>
    </w:p>
    <w:p>
      <w:pPr>
        <w:sectPr>
          <w:pgSz w:w="11906" w:h="16838"/>
          <w:pgMar w:top="714" w:right="1402" w:bottom="740" w:left="1420" w:header="720" w:footer="720" w:gutter="0"/>
          <w:cols w:space="720" w:num="1" w:equalWidth="0"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„Dám štyridsaťsedem, ale viac ani babky, čo by mierami dukáty meral. To je moje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posledné slovo.“ A Krt staval sa, akoby chcel Šmálka nechať a odísť. Konečne tento  zvolal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 ním: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dáte štyridsaťdeväť. Lacnejšie nemôžem.“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sa vrátil na dva kroky a povedá: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„Len ešte spusťte niečo.“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„Nepustím ani halier, a čo sa mi hneď dievka nevydá. Ako chce; nech sedí doma,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nemusí to byť tak hupkom.“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Krt sa tuho držal. Zadúšal sa, že neprihodí ani pol babky. Ale vtom priblížil sa 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nim akýsi švec. To bol priateľ Šmálkov, od neho najatý na to, aby postrašil zatvrdilých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kupcov. Pristúpi k Šmálkovi a pýta sa ho, akoby ho nikdy nebol videl: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„Čo pýtate za túto kravičku?“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Šmálok odpovedá: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„Štyridsaťdeväť. Ale tuto je prujší kupec,“ a ukazuje na Krta.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„Prujší, prujší,“ odvráva si švec, „ten je prujší, kto dá viac. A ja dám štyridsaťosem.“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Krta nahnevalo, že mu spod nosa berú už skoro dojednanú kúpu. Osopil sa rovno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ševca: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„Nestarajte sa do nás, choďte svojou cestou! Ba nemáte na svojom bydle štyridsať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grajciarov, nie toľko rýnskych.“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„Ale ja nemám? Tu máte štyridsaťdeväť,“ i vyťahoval pugilár, akoby chcel platiť za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kravu.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Krtovi mrklo v očiach. Nechcel dopriať takému obšivkárovi kravu, ktorá sa mu len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teraz začala, ako svedčí, pozdávať. Také mladé a lacné hovädo opustiť pre mizerný rýnsky?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 krátkom rozmýšľaní priskočí k Šmálkovi a lakťom odstrčí ševca nabok.</w:t>
      </w:r>
    </w:p>
    <w:p>
      <w:pPr>
        <w:autoSpaceDN w:val="0"/>
        <w:autoSpaceDE w:val="0"/>
        <w:widowControl/>
        <w:spacing w:line="414" w:lineRule="exact" w:before="0" w:after="0"/>
        <w:ind w:left="708" w:right="432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 som prujší, mne ju musíte dať! Tu máte vašich štyridsaťdeväť.“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Šmálok sa pokojne usmieval i priťapol Krtovi, podvihnúc mu pravú ruku dohora.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„Nech vás pánboh požehná! Uvidíte, že neobanujete. Ale musíte dať aj oldomáš a ním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aj tohto suseda počastovať.“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zazrel na ševca, ale podvolil sa počastovať ho oldomášom. Zakerovali i s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kravičkou k hlučnému hostincu.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štedre platil oldomáš; keď mal pod črepom, pomeril sa i so ševcom, na ktorého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posiaľ sa bol hneval. Všetci boli dobrej vôle, Šmálok pod stolom šúchal si ruky od radosti nad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dobrým predajom. Oldomáš skončený, treba Krtovi poberať sa domov. Jeho drobné očičky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zúžili sa a zas žiarili ako zaránky. Jeho rozólišom obliata dušička bola vo vytržení.</w:t>
      </w:r>
    </w:p>
    <w:p>
      <w:pPr>
        <w:sectPr>
          <w:pgSz w:w="11906" w:h="16838"/>
          <w:pgMar w:top="714" w:right="1416" w:bottom="740" w:left="1420" w:header="720" w:footer="720" w:gutter="0"/>
          <w:cols w:space="720" w:num="1" w:equalWidth="0"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6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 oldomáš vyplatil dva rýnske; teda viac, než čo zarobil ihlou za jeden deň. Vytriasol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peniažky z mešteka; no päťdesiatku treba zmeniť. Za márny papierik dostal kopu červencov,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ukladal šajnové rýnske jeden za druhým na stôl. Vyčítal štyridsaťdeväť, ponúkajúc ich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Šmálkovi. Šmálok sa díva naňho ako teľa na nové vráta, konečne vraví: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„Ešte prichodí dvadsaťdeväť rýnskych a štyridsať grajciarov.“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roztvoril oči, nakoľko mu len stačili, a pýta sa: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akých?“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„Nuž takých, čo sem chybujú.“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veď je tu všetkých štyridsaťdeväť, nechybí ani grajciar. Počítajte si len!“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„Horký štyridsaťdeväť; to je devätnásť rýnskych a šesťdesiat grajciarov.“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„Ale veď vy neviete rátať,“ oborí sa naň Krt. „Pozrite: jeden, dva tri... až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štyridsaťdeväť.“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„Veru to! To by bola pekná vec! Nemajte ma za blázna. Vyčítajte ešte dvadsaťdeväť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rýnskych i štyridsať grajciarov.“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„Štyridsať grajciarov, štyridsať grajciarov,“ odvráva si Krt. „Nuž, švagre, veď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štyridsať grajciarov je jeden rýnsky. Vy teda pýtate ešte tridsať rýnskych,“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„Ja pýtam len dvadsaťdeväť rýnskych a štyridsať grajciarov. Do rýnskeho ide sto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grajciarov, a nie štyridsať.“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„Ba ide štyridsať,“ odsekol mu Krt.</w:t>
      </w:r>
    </w:p>
    <w:p>
      <w:pPr>
        <w:autoSpaceDN w:val="0"/>
        <w:autoSpaceDE w:val="0"/>
        <w:widowControl/>
        <w:spacing w:line="414" w:lineRule="exact" w:before="0" w:after="0"/>
        <w:ind w:left="708" w:right="144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„To išlo za krčaha kráľa, kým sa krížikmi rátalo a straky čepce nosili.“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kým ľudia ešte statočnými boli, a nie šmálmi,“ poznamenal Krt.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„Nuž ale povedzte mi, kto ráta teraz na šajny? Len sprostí ľudia, čo nemajú všetkých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doma. Nuž i vy chcete byť hlupákom. Ak nie, vyčítajte mi mojich štyridsaťdeväť rýnskych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pôjdem zbohom.“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Krt, rozhorčený na celý dnešný poriadok, zvolal: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„Veď je to bohaprázdny svet. Keď ja predávam kapce na šajny, kupujú ako med,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keď chcem i kravu tak kúpiť, zahudú mi, že to vraj len sprostáci robia. Nuž či tak budeme žiť.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Há? Za starodávna bola krava za štyridsaťdeväť šajnov, a teraz pýtajú za ňu stodvadsaťtri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dvadsať grajciarov. Nuž či to tak?“ A staval sa Šmálkovi do očú len chytiť a chytiť. No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Šmálok sa poriadne držal. Po dlhom hádaní Krt zhrnul vyčítané peniažky nazad do mešteka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bolo po znamenitej kúpe. Meštek oľahčel o dva šajnové rýnske, vyplatené za mastný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oldomáš; napojený Šmálok a švec konečne odišli, potešujúc sa aspoň tým, že tak darmo 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oldomášu prišli.</w:t>
      </w:r>
    </w:p>
    <w:p>
      <w:pPr>
        <w:sectPr>
          <w:pgSz w:w="11906" w:h="16838"/>
          <w:pgMar w:top="714" w:right="1440" w:bottom="948" w:left="1420" w:header="720" w:footer="720" w:gutter="0"/>
          <w:cols w:space="720" w:num="1" w:equalWidth="0"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5010" w:firstLine="0"/>
        <w:jc w:val="righ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3.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Tak, hľa, pochodil náš drahý Adam Krt. Kravy nič, päťdesiatka zmenená a dva rýnske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krčmárovej kapse. „Bože, Bože,“ vzdychá si, „čo mi Eva povie? Koľko sa, neborká,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natrápila, kým zhonobila päťdesiatku, a ja som ju tak nemilobohu zmenil. Ako jej ukážem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toľkúto hŕbu červencov? A čo mi povie, keď sa dozvie, že som dva rýnske utarmonil? Viem,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že mi dá celý týždeň slanú vodu chlípať.“ Potom sa potešil: „Ale ako by žena mohla zvedieť,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koľko peňazí som minul; veď nevie, čo som za kapce dostal.“ Horký jeho nezvie! Ona mu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očiach vyčíta každučký grajciar, o ktorý by ju chcel priviesť. A preto sa jej aj tak bál.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 takto v hostinci opretý o stôl premýšľa o svojej biede, hupne mu do hlavy,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treba kúpiť korenia, škorice, medu, kávy, cukru, maku a iných vecí. Vezme čugaňu a berie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rínok k šiatru, kde to predávajú. Tam kúpil hrnok na med, lebo vedel, že z papiera vytečie. 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Dal si ho navážiť dva funty, lebo je to treba na dobrú medovú. Maku kúpil pol holby, aj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škorice hodne. Do fľaše mu naliali za šesť grajciarov octu; kdesi v sklepe kúpil do sklenice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rybieho tuku na ženine sviatočné čižmy. Idúc popri medovníkovom šiatri, kúpil Eve ohromné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srdce so zrkadielkom a za celý šesták voňavých marcipánov. Takto obložený hrnčekmi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poberal sa domov. Ľudia sa z rínku práve rozchádzajú, lebo je už ovŕšených päť hodín. Medzi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idúcimi zazrie i suseda Adama Trnku, vedúceho tučnú, rysavú jalovicu.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beží za susedom, že pôjde s ním do Adamoviec. No zíde mu na um, že sa s ním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hnevá. Nuž tak, práve dva roky minulo na Michala, čo sa poškriepili. Od tých čias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nepozreli jeden na druhého. Hnev sa strhol takto: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Trnkovie kohút chodieval do Krtovho dvora; a nebolo ho tam treba, lebo i Krt mal,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lenže slabšieho a mladšieho než Trnka. Nuž a kde sú dva kohúty a dve jazyčné ženy, tam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kedy-netedy musí povstať zvada. Tak bolo i tu. Kohúty sa vše pochytili a váľali spolu a Krtov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vykochlený, ubitý neraz musel z vlastného smetiska utekať pred Trnkovým. To konečne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domrzelo Evu. Či jej kohút nemá byť pánom ani na svojom smetisku a Trnkovie má si dvoriť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dvoch? Nahnevaná odkázala do Trnkov, aby na kohúta dávali pozor. Trnka hneď uznal,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kmotra Krtovie má pravdu. Chytil kohúta, vyniesol ho na pôjd a prikryl veľkou ličienkou.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Zavčas rána vybral sa do hory a prišiel len na tretí deň domov. Úbohý väzeň čupel tri dni pod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riečicou o hlade, o smäde. Na jazyk sadol mu veľký pípeť, takže ledva zdýmal, až kým mu 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Trnkuľa nesňala. No nahnevala sa na Krtovcov, a hoci boli duchovní kmotrovia, nesadla si už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ku Krtovej, keď v nedeľu prišla do kostola, ale do samej ostatnej lavice. Tak sa predtým takí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dobrí kmotrovia rozkmotrili pre kohúta. Naoko boli síce ešte dobrí, no Trnkuľa hľadala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zádrapku k ďalšej vojne a dosť skoro ju našla.</w:t>
      </w:r>
    </w:p>
    <w:p>
      <w:pPr>
        <w:sectPr>
          <w:pgSz w:w="11906" w:h="16838"/>
          <w:pgMar w:top="714" w:right="1408" w:bottom="948" w:left="1420" w:header="720" w:footer="720" w:gutter="0"/>
          <w:cols w:space="720" w:num="1" w:equalWidth="0"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mal starú kozu, ktorú od rokov držal pre úžitok. V lete obhrýzala kríky v Trnkovie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plote, ktorým je jeho veľká záhumnica obtočená. V zime vláčil jej jedličinu. Kým bol Krt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dobrý so susedom, nebál sa do jeho plota uviazať kozu. Veď či by sa svedčilo duchovnému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kmotrovi zahnať ju preč? Čože by svet povedal na to? Krtova koza mala v susedovom plote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dobré časy: poobhrýzala lístky i mládniky dočista, akoby tam húsenice boli bývali.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 tohto minulého leta v jeden deň ráno Krt zaviedol ju do kmotrovho plota a uviazal 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hrubý tŕň. Pozabudol, chudák, že sa hnevá s Trnkovcami!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Trnkuľa len to čakala. Ako koza v jej plote zamekotala, pochytila nožnice a príduc 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nej, odstrihla jej dlhú bradu. Odstrihnutú srsť zviaže do choviasla a priviaže nitkou o jeden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roh. Takto zneváženú kmotrovu kozu zavedie k humnu a priviaže o vráta. Krt sa len zdivil,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keď počul Lízu kdesi blízko zmekotať. Ide pozrieť, kde je, čo je, i nájde ju pri humne.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„Líza, Líza, čože sa nepasieš? Nuž ale i v lete budem ti vari smrečinu nosiť. Oj, to už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nie!“ Gazda sprvu myslel, že sa odtrhla. No, príduc k nej, videl, že ju ktosi o vráta priviazal,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ba zočil, že má i bradu odstrihnutú. Kto to urobil? Prečo? Konečne zvolal: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„Nuž tak, kmotre, tak ty mne budeš robiť? Hej, to za to, že ti každú zimu ušijem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kapce. No počkaj!“ a tu zahrozil sa na susedov dom.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Kozu zaviedol do maštale a priviazal k žľabu. Choval ju tam týždeň a potom odpoly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darmo predal. Šlo mu skoro do plaču, keď sa s ňou lúčil, a od tých čias na susedov dom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nepozrel. No umienil si, že sa Trnkovi vypomstí. A to sa mu podarilo.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Trnkovie kohút pozabudol, že sa mu gazda hnevá s Krtovcami, i prišiel zas do ich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dvora. Gazdiná vovábila ho do izby, posýpajúc mu jačmeň po zrnku, po dve. Tam ho i s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mužom chytili. A čo mu urobili? Ona mu odstrihla chvost a on vsadil piadlo do zobáka,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vyhodiac ho naprostred dvora. Zostrašený kohút preletel Krtovie dom a behal s veľkým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škrekotom po svojom dvore, akoby bol rozum potratil; všetky sliepky u Trnkov zleteli z pántu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robili po pôjde  krik ani o súdnom dni. Po mnohom trápení Trnkovci dostali kohúta do izby.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28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Žena zvolala: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„Vidíš, ten chýrny kmotor! Takto sa nám odsluhuje.“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„Čo si mala s jeho kozou, há?“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„Ja som ju len vyviedla z plota; ale tento bohaprázdny človek odstrihne môjmu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kohútovi chvost a do pysku mu vsadí piadlo.“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„Veru tebe by mohol vsadiť, aby si takto tým jazykom nemlela. Tu sa pozri, akého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máš kurtavého kohúta. Všetci ľudia nás preň vysmejú. Nech som Kubo, všetci!“</w:t>
      </w:r>
    </w:p>
    <w:p>
      <w:pPr>
        <w:sectPr>
          <w:pgSz w:w="11906" w:h="16838"/>
          <w:pgMar w:top="714" w:right="1408" w:bottom="1154" w:left="1420" w:header="720" w:footer="720" w:gutter="0"/>
          <w:cols w:space="720" w:num="1" w:equalWidth="0"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144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„Mňa nik nebude vysmievať,“ a nahnevaná Eva schytí nôž a podreže kohútovi hrdlo.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Chudák, potancoval po izbe, utiahol sa dva-tri razy a vystrel nohy ako struny. Pysk mu 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rozzevený, v ňom vsadené piadlo.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bol síce namrzený na kmotrovcov, ale väčšmi dopálila ho žena.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„Teraz si ho ty zjedz! Ja sa ho nedotknem, a čo mi príde dva dni slanú vodu chlípať.“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„Nech si ho tí zjedia!“ a Trnková chytí podrezaného kohúta a nesie ho do susedov.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Otvorí tam dvere a hodí im ho do izby.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432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sa len vtedy zbadal, keď zarezaný kohút padol mu skoro k samým nohám. No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potom chytil ho a zaniesol do Trnkov. Položil im ho na stôl.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„Ja nemám s vami nič, a takúto mrcinu nenoste mi do domu, lebo...“ a zahrozil pani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kmotre päsťou a zaškripel zubami.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To, hľa, stalo sa zalanským na Michala, a už minuli dva roky, čo susedia nestratili 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sebe ani slova, a to je už dosť málo!</w:t>
      </w:r>
    </w:p>
    <w:p>
      <w:pPr>
        <w:autoSpaceDN w:val="0"/>
        <w:autoSpaceDE w:val="0"/>
        <w:widowControl/>
        <w:spacing w:line="266" w:lineRule="exact" w:before="562" w:after="0"/>
        <w:ind w:left="0" w:right="5486" w:firstLine="0"/>
        <w:jc w:val="righ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4.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Teda kmotor Trnka vedie z rínku tučnú jalovicu. Krt zahadzuje sa na kulhavej nohe za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ním, a keď mu je za chrbtom, zakašle, až jalovica podskočí. Trnka sa obzrie, kto to kašle;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vidiac Krta, odvráti sa, akoby nič nebol videl. No Krt nadbehne, až ho dohoní, i prihovára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sused, to ste kúpili túto jalovicu?“ Hej, keby bol býval triezvy, nebol by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mu prihovoril; ale keď niečo chlipol, hneď potratil hnevy.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„Nie,“ odsekol mu Trnka, ani sa neobzrúc na neho.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432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„Nie? A kdeže ste ju vypriadli?“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„Ešte povedzte, že som ju vám ukradol.“ Tým chcel pohnevať Krta a zahanbiť,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nemá ani len srsti v maštali.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„Poďte, kmotre, dnu, pozhovárame sa. Ale vy sa hneváte? Pre také pletky, pre kohúta,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kto by sa to hneval?“ A Krt ťahá suseda do hostinca.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Trnka, vidiac, že Krt chce sa meriť, uviazal jalovicu o krčmovú obločnicu a vošiel s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ním dnu.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Jalovica je mladá, práve v troch rokoch. Celkom červenej srsti, len dolu chrbtom má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biely pás a niže kolien i paprčky biele. Dolu čelom až k samej hube biely pás, lampášom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menovaný. Jalovicu to večné vystávanie začína už domŕzať, i vyloží hlavu do obloka a pozerá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rovno do korheľne, preplnenej potrundženým jarmočným ľudom, akoby chcela dozerať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slúžku, ktorá za rekeštíšom meria špatne zapáchajúce pálené.</w:t>
      </w:r>
    </w:p>
    <w:p>
      <w:pPr>
        <w:sectPr>
          <w:pgSz w:w="11906" w:h="16838"/>
          <w:pgMar w:top="714" w:right="1412" w:bottom="740" w:left="1420" w:header="720" w:footer="720" w:gutter="0"/>
          <w:cols w:space="720" w:num="1" w:equalWidth="0"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392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Gazda Trnka a jeho kmotor utiahli sa do bočnej chyžky, aby si mohli potrizniť tak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medzi štyrmi očami. Krt povie: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predajte mi tú jalovicu.“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„Prečo nie? Radšej vám než inému.“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Jednali sa, jednali. Krt kmotrovi nalieval, až mu ju pustil za tridsaťtri zlaté. Dali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doniesť oldomáš, za ktorý Krt tri šajnové vyplatil. A tak prvý i druhý oldomáš vyniesol ho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dve zlatky.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Keď už mali hodne pod čapicami, pomerili sa. O koze a kohútovi zabudli, ba boli zase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 med. Vypili i mernô, pri ktorom dochytila ich Trnkova žena, ktorá bola na rínku poostala,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aby pokúpila jedno-druhé na sviatky potrebné. Idúc z rínku, myslela, že jej muž niekde za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horami za dolami, no pri krčme zazrie jalovicu. Na mužovi nahnevaná vtrhne do izby s dobre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naostreným jazykom. No vidiac pri ňom kmotra Krta, začiatok vady zabudla, len samý koniec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jej zišiel na um: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„Nuž ale sa poberáš domov, ty popit?“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Trnka sa pekne usmial na ženu, pomknúc sa jej na lavici.</w:t>
      </w:r>
    </w:p>
    <w:p>
      <w:pPr>
        <w:autoSpaceDN w:val="0"/>
        <w:autoSpaceDE w:val="0"/>
        <w:widowControl/>
        <w:spacing w:line="414" w:lineRule="exact" w:before="0" w:after="0"/>
        <w:ind w:left="708" w:right="316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„Eva, sadni si. Tuto sused zaplatil mernô. Na, vypi!“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Eva Trnková sa obrátila a s hnevom odišla preč.</w:t>
      </w:r>
    </w:p>
    <w:p>
      <w:pPr>
        <w:autoSpaceDN w:val="0"/>
        <w:autoSpaceDE w:val="0"/>
        <w:widowControl/>
        <w:spacing w:line="266" w:lineRule="exact" w:before="562" w:after="0"/>
        <w:ind w:left="0" w:right="5428" w:firstLine="0"/>
        <w:jc w:val="righ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5.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Už súmrak padal na rozvlečené Mrhanovo, keď pánom kmotrom zišiel dom na um.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vyplatil tri rýnske za druhý oldomáš a vzdychol si, výčitkou svedomia trápený, že dve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zlatky strovil. Ženy sa bál, čo mu povie, keď sa dozvie o toľkej útrove; no potešil sa potom,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pomysliac sám v sebe: „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Počkaj, Eva, nebudeš ty vedieť, koľko sa minulo! Veru len to, aby ešte i to zvedela. 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Aby som mal počúvania za pol roka. A ona to vie tak od kraja vytrízňať; nezabudne nič,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márnu vec. Spomenie i to, čo si až hen pred sobášom urobil. Dobre, oklamem ju. Poviem,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som dal za jalovicu o dve zlatky viac, že som vyplatil tridsaťpäť. Ona sa nedozvie nikdy, čo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som Trnkovi dal; s tým sa hnevá, i s kmotrou; veru sa ich nepôjde opýtať! Ale Trnkovi tiež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nepoviem nič, ten má nasolený jazyk; nezdrží na ňom, ale všetko vylalotá.</w:t>
      </w:r>
    </w:p>
    <w:p>
      <w:pPr>
        <w:autoSpaceDN w:val="0"/>
        <w:autoSpaceDE w:val="0"/>
        <w:widowControl/>
        <w:spacing w:line="414" w:lineRule="exact" w:before="0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Trnka si zas myslí: „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Počkaj, Eva, veď ti ja ukážem straku na kole! Myslíš si, že ti dám všetkých tridsaťtri? 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Ohó — dosť ti bude rovných tridsať. Nuž veď všetky by podľa pravdy mali patriť mne. Ja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som vychoval jalovicu, ja som ju kŕmil, ja som predal i oldomáš vypil – a žena mala by sa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peniazoch prehŕňať! Nechám si aspoň tri zlatky a vyplatím Jakuba, lebo mi na krk stúpa. Hej, </w:t>
      </w:r>
    </w:p>
    <w:p>
      <w:pPr>
        <w:sectPr>
          <w:pgSz w:w="11906" w:h="16838"/>
          <w:pgMar w:top="714" w:right="1410" w:bottom="740" w:left="1420" w:header="720" w:footer="720" w:gutter="0"/>
          <w:cols w:space="720" w:num="1" w:equalWidth="0"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2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Jakube, vyplatím ťa do grajciara, ó– neboj sa, vyplatím. Ale Krtovi nepoviem nič, ten 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hneď po dedine rozbubnoval, ako klamem ženu. Nik nebude vedieť, len keď Jakuba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vyplatím.“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susedia naradovaní, ako budú Evy klamať, poberali sa domov. Ale čože, Trnkovi 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dobre, nemusí niesť domov hrnky, rajnice a iné pletky, lebo všetko to jeho žena zabrala.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Horšie je s Krtom! Ukladá do tanistry jedno k druhému dva funty medu, sklenicu s octom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druhú s rybím tukom, zas sklenicu s petrolejom. No on vie, že by sa sklenice jedna o druhú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potĺkli, i ukladá medzi ne bryndzu, mak, škoricu, lekvár, sviečku a iné kúpené veci. Na samý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vrch vyloží veľké srdce so zrkadielkom a voňavé marcipány, čo za celý šesták bol kúpil.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Budeže Eva rada, keď jej donesie toľkoto všeličoho, či ho nemusí rada vidieť, keď takto stará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 o ňu? Naloženú tanistru uviazal na chrbát, zatiahnúc jej frumbije popod pazuchy a zviažuc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ich na prsiach do hrubého uzla. Na uši čapicu, do pravej ruky čugaňu a v mene Božom poberá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sa preč.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Predo dvermi čaká ho Trnka, ktorý prvý bol vyšiel z krčmy. Krt obzerá sa sem i ta,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vpravo i vľavo, kde je jalovica; no nevidiac nič, pýta sa Trnku: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kde je jalovica?“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mu ukazuje holé dlane: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„Práve ste mi slovo z jazyka vzali. Ja som sa vás chcel to isté opýtať.“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„Nuž veď ste ju sem na túto okenicu uviazali. Či neviete, kam sa podela?...Ťaj!“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škrabal sa Krt za ušami.„Veď vy ste ju uviazali. Akože ste ju to uviazali, há?“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„Kmotríčku, verte: dobre. Keby som mal tu povraz a vy rohy, ukázal by vám, ako som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ju priviazal.“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„Mňa, mňa! Čo by ste mali viazať mňa? Mohli ste si hovädo radšej uviazať.“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„Nuž veď som ju uviazal, veď som ju uviazal,“ a Trnka obchodil okolo krčmy. „Ja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neviem, ako sa mohla odtrhnúť. Ale tá sa neodtrhla, lebo tak by bol zostal aspoň kúsok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vôdzky, ale tu nezostalo nič. Kmotre, tú nám ktosi ukradol.“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to nepovedajte, lebo ja sa zbláznim od strachu. Čo by nám povedala moja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Eva?“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povie Krtovi: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poďme ju hľadať; veď len nepôjdeme domov bez nej!“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susedia pobrali sa dolu mestom. Ľudí už nebolo nikde vidno, po celodennom hluku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nastalo všeobecné večerné ticho. Jarmočníci odišli domov a páni mešťania strážili pece, aby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im niekam do Ameriky neutiekli. Ale predsa naši susedia idú stretnúť jedného mešťana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mrhanovského. Práve ide popri nich, i pýta sa ho Trnka:</w:t>
      </w:r>
    </w:p>
    <w:p>
      <w:pPr>
        <w:sectPr>
          <w:pgSz w:w="11906" w:h="16838"/>
          <w:pgMar w:top="714" w:right="1432" w:bottom="740" w:left="1420" w:header="720" w:footer="720" w:gutter="0"/>
          <w:cols w:space="720" w:num="1" w:equalWidth="0"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38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„Švagre, nevideli ste tu rysavú jalovicu? Je celkom červená, dolu chrbtom má biely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pás a na čele lampáš, pol huby je tiež bielej.“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„Ba som videl; práve takú, ako povedáte. Ani čo by jej bola z oka vypadla.“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Obaja susedia priskočili k nemu a vo zvedavosti chytili ho za kepeň. Krt podskočil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krivej nohe od radosti, že jalovica je už tu.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kde ste ju videli?“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„Pred obedom som bol na trhu medzi statkom, i videl som ju tam stáť.“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Susedia v nádeji oklamaní pustili mešťanov kepeň. Krt bol by mohol čapicu i zahodiť,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lebo od strachu mu zo štice len tak tieklo.</w:t>
      </w:r>
    </w:p>
    <w:p>
      <w:pPr>
        <w:autoSpaceDN w:val="0"/>
        <w:autoSpaceDE w:val="0"/>
        <w:widowControl/>
        <w:spacing w:line="414" w:lineRule="exact" w:before="0" w:after="0"/>
        <w:ind w:left="708" w:right="158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„Pred poludním, pred poludním; ale tá sa stratila teraz pred večerom.“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„Teraz? A odkiaľ?“ pýta sa ich mešťan.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Trnka sa zaokúňal; nechcelo sa mu povedať, že spred krčmy. No potom predsa vyznal: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„Kým sme sa zjednali, vošli sme do krčmy...“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Nedopovedal, lebo Krt mu skočil do reči: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ja som už i vyplatil za ňu tridsaťtri zlatiek.“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Mešťan pozrel ostro na nich a pýta sa: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„Aj oldomáš ste si vypili, však?“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Susedia neochotne mu prisviedčali: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„Vypili, vypili.“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 musel byť hodný, keď vám i jalovicu ukradnúť mohli. Teraz si ju hľadajte. Štyria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Pucovci ju na kolíkoch niesli.“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pán mešťan smial sa na susedoch. V Krtovi zovrela žič, i kričí za ním: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„Ty si veru Pucovec!“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Pobrali sa dolu mestom ďalej. Stretli akéhosi dedinčana.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povie Trnkovi: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spýtajme sa tohto; tento azda nebude taký sprostý ako ten mešťan.“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 obrátil sa Trnka k dedinčanovi: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„Švagre, nevideli ste tu niekde rysavej jalovice?“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„Akú jalovicu? Ja neviem, čo za jalovicu.“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„Bola červená ako plameň, dolu chrbtom biely pás a na hlave lampáš. Kým sme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jednali, kamsi sa podela.“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Dedinčan sa poškrabal za uchom, bodol pár ráz palicou do zeme, usmial sa pod nos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povedal: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 viem, kde je vaša jalovica.“</w:t>
      </w:r>
    </w:p>
    <w:p>
      <w:pPr>
        <w:sectPr>
          <w:pgSz w:w="11906" w:h="16838"/>
          <w:pgMar w:top="714" w:right="1420" w:bottom="740" w:left="1420" w:header="720" w:footer="720" w:gutter="0"/>
          <w:cols w:space="720" w:num="1" w:equalWidth="0"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340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Krtovi odľahlo, akoby mu kameň bol odpadol zo srdca, priskočil k dedinčanovi a div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 neoblapil od radosti.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„Nuž viete, švagorko? Povedzte, kde je, a dáme vám náleznô.“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„Vaša jalovica alebo leží, alebo ide, ak nestojí.“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„Poďme, kmotre,“ ťahá Krt Trnku za halenu. „Poďte, toto sú pohania. Vysmievajú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 nešťastia iných ľudí. Najprv človeka okradnú a potom vysmejú. To je po kresťansky?“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obrátil sa k dedinčanovi.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ten už kráčal v inú stranu, ale teraz sa obrátil k verným susedom a volal na nich: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„Len jej rohy hľadajte. Keď tie nájdete, už akoby ste ju mali.“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Susedia sa mu ani neohlásili. Len Krt sa prihovoril Trnkovi: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my ju už nenájdeme.“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„Veru nenájdeme,“ prisvedčil s povzdychom Trnka.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„Bože, Bože, čo mi povie Eva? Och, och, čo som nepojal na jarmok i ju? Čo som len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šiel sám? Tá mňa dočista zabije.“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„No a moja!“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„Horký vaša, čože vaša! Ale moja! Ó, vy neviete, aký má dlhý jazyk!“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„I moja má dlhočizný ani deň na Jána. Mohli by ste sa ním tri razy opásať.“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„Nuž i vaša má taký? Hm, hm“ pohmkal si Krt. „Ale mojej je i podrezaný.“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„No a mojej naostrený. Viem, že si ho brúsi od rána.“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Takto žalujúc sa jeden druhému, šli dolu Mrhanovom. Nevedeli žiadnej rady v tejto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veľkej biede. Konečne Trnka povie Krtovi: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poďme k richtárovi. Oznámime mu, čo sa nám stalo. Keď je richtárom, musí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vedieť, čo sa v meste robí.“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„Ozaj, ozaj, poďme!“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išli k trhovému richtárovi, lebo v Mrhanove majú troch richtárov. Jeden nad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mestom, čo i hodinám môže rozkazovať; druhý nad poľom a horou; tretí nad jarmokmi.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Trhový pán richtár mal dnes mnoho práce, preto sedí si teraz pri ohnisku, ale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neoddychuje. Oblečený je v sviatočný šat, obuté má kordovánky. Na kolená prestrel si ženinu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zásteru, aby nové nohavice ušetril, lebo práve chytil sa do plátania krpcov. Pán richtár,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vytrhnutý z pilnej roboty, pýta sa do izby vkročivších susedov: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„Čože by ste radi? Vari ste sa popriečili a prišli ste na ponosu?“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„Ó, nie, my sme sa nezvadili, lebo sme duchovní kmotrovia,“ odpovedá Trnka. „Ale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jalovica nám zhynula, i hľadáme ju. Či by ste nevedeli, kde je?“</w:t>
      </w:r>
    </w:p>
    <w:p>
      <w:pPr>
        <w:sectPr>
          <w:pgSz w:w="11906" w:h="16838"/>
          <w:pgMar w:top="714" w:right="1420" w:bottom="948" w:left="1420" w:header="720" w:footer="720" w:gutter="0"/>
          <w:cols w:space="720" w:num="1" w:equalWidth="0"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6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Pán richtár odložil krpec na lavicu, sňal z očí okuliare a celkom ľahostajne im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odpovedá: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 neviem, kde vaša jalovica; ja som ju nemal na motúzku uviazanú.“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i Krt poškrabali sa za ušima. Bolo im dosť mrkotno, keď počuli, že ani richtár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nezná nič o zhynutej jalovici. Domrzený Trnka naskočí teda na pána richtára: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„Nuž to vy neviete, ani čo sa v meste robí?“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„Ku mne veru neprišiel zlodej oznámiť, že vám chce jalovicu ukradnúť. A ktorému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vás patrila?“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sa ohlási: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„Tuto kmotrovi Trnkovi.“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„Ba moja nie, ale vaša.“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„Ej, akože moja! To bola vaša.“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 už mám peniaze za ňu. Teda je už nie moja.“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„Tak mi dajte jalovicu, keď máte peniaze.“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 jalovicu nemám, tak vám ju nemôžem dať...“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„Vráťte mi teda peniaze.“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„Vráťte vy mne zas jalovicu. Tak pekne, z ruky do ruky.“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povážte, či ja môžem vám jalovicu vrátiť, keď ste mi ju neoddali? Čo sme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neprijali, to ani dať nemôžeme.“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„Ba museli ste prijať, keď ste mu peniaze za ňu vyplatili,“ nadhodil konečne pán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richtár.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„Neprijal som nič, len som zaplatil.“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„To ste mačku vo vreci kúpili, a kým ste sa jednali, zlodej vzal.“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pán richtár zasmial sa na Krtovej biede. Trnka od radosti rástol, že má aspoň groše.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Krt bol by zas do myšacej diery vošiel od hanby a ľútosti, že do sveta vysypal svoje peniažky.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čele sperlil sa mu pot a v ňom každý vlas sa kúpal, ani čo by ho bol horúcou vodou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oblieval. Keď pomyslel na stratenú jalovicu a Evu, zuby mu od strachu zdrkotali. Keď mu prv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bolo v hlave hmlisto, teraz sa mu dôkladne rozbrieždilo, ani čo by opitého uložil do kvetúcich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konopí. Začal pekným spôsobom dorážať do kmotra: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viete, kto som, čo som. Povážte, že Eva miesto kravy mňa priviaže k žľabu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tieskom zabije. Áno, zabije dočista, ak prídem bez peňazí. Vráťte mi moje peniaze.“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a vy myslíte, že moja by ma za sklo položila, keby som bez peňazí a jalovice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prišiel?“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„Rozdeľme sa teda s peniazmi,“ navrhoval Krt.</w:t>
      </w:r>
    </w:p>
    <w:p>
      <w:pPr>
        <w:sectPr>
          <w:pgSz w:w="11906" w:h="16838"/>
          <w:pgMar w:top="714" w:right="1434" w:bottom="740" w:left="1420" w:header="720" w:footer="720" w:gutter="0"/>
          <w:cols w:space="720" w:num="1" w:equalWidth="0"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708" w:right="2016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„Dobre, ja pristanem, ale vy mne najprv dajte polovicu jalovice.“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jalovica nie je moja.“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„Ba je vaša,“ tvrdil Trnka.</w:t>
      </w:r>
    </w:p>
    <w:p>
      <w:pPr>
        <w:autoSpaceDN w:val="0"/>
        <w:autoSpaceDE w:val="0"/>
        <w:widowControl/>
        <w:spacing w:line="414" w:lineRule="exact" w:before="0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„Ba je nie jeho,“ ohlásil sa pán richtár, „veru tá jeho nezovie pánom. Tá je zlodejova.“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sa mrzute poškrabal za uchom. Už mu plač začal koniec nosa štekliť.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„Pravdaže je nie moja, preto si pýtam nazad peniaze.“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„Hja, ale ja peniaze nedám, lebo tie sú moje.“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i od ľútosti, i od hnevu začal skoro plakať. Skočil k Trnkovi a volá naň: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„Ani jalovica, ani peniaze, ani nič! I ubijú človeka, i plakať mu nedajú. Ej, Eva, Eva,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čo som ja urobil! Načo som ja šiel samotný na jarmok? Načo som kupoval jalovicu od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takéhoto mrcha človeka? Načo som sa spriahol s takýmto pohanom? Ach, Eva moja radostná,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už som tam!“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Pri ostatných slovách slzy ako hánky padali mu dolu neoholenou tvárou.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„Vidíte,“ povedá pán richtár, „máme sa najprv obzrieť o statok a len potom o hrdlo.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Mali ste si jalovicu zabezpečiť a len potom oldomáš piť; lebo jalovica má nohy, tá ľahko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utečie, ale sklenica neutečie.“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„Pán richtár, vy len tomuto chytáte stranu, a mne nie. Ja mám mrcha ženu: ak sa bez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peňazí vrátim domov, dá mi do týždňa slanú vodu chlípať a bude sa vadiť, že mi uši opuchnú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od počúvania. Ale ja ju len sem k vám pošlem.“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pánu richtárovi poctivosť, i mne poctivosť! Čo ste ma do krčmy zajali?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Keby nie vy, mohol som už byť doma. Ja idem — čo tu budem robiť? Dobrú noc, pán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richtár!“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tak Trnka odišiel, za ním pobral sa i Adam Krt. Na ulici sa zas zišli. Krt chytil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Trnku za halenu a začal ho prosiť: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sme susedia, duchovní kmotrovia: zas sa máme pohnevať?“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„Vidíte, vy začínate hádku. Dajte mi pokoj a budeme zas dobrí.“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vráťte mi mojich triatridsať, čo som krvopotne vyrobil. Viete, že mne kozy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neorú.“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mu s hnevom odpovedal: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 mne vari capy bránia? Nejeden raz doniesol som mojej jalovici sečky, kým som ju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vyriadil, a teraz by som ju mal niekomu darovať! Veď vy sa nazdávate, že mne pečené holuby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letia do úst. Čo vypytujete toľko akési peniaze? Choďte si radšej od zlodeja vymáhať jalovicu.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2016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To!“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Teraz už i Krt vzbĺkol spravodlivým hnevom a skríkol na suseda: </w:t>
      </w:r>
    </w:p>
    <w:p>
      <w:pPr>
        <w:sectPr>
          <w:pgSz w:w="11906" w:h="16838"/>
          <w:pgMar w:top="714" w:right="1410" w:bottom="740" w:left="1420" w:header="720" w:footer="720" w:gutter="0"/>
          <w:cols w:space="720" w:num="1" w:equalWidth="0"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708" w:right="1296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„Lakomec, nejdem ďalej s tebou! Veď ti moja žena ukáže — ej, ukáže!“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 moja ti vari odpustí! Ty me-e-e-ek!“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 Trnka zamekotal, akoby človek Krtovu kozu počul.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Ani Krt mu neodpustil, skríkne naň: „A ty kikirikí!“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 sa rozišli dobrí kmotrovia. Krt šiel vopred a Trnka poostal za ním. Dnešné mernô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bolo im teda daromné, akoby peniaze bol dolu vodou pustil. Krt, idúc hore mestom a vidiac,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že Trnka tiež kráča za ním, obrátil sa a zavolal: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„Kikirikí!“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kmotor sa mu ohlásil: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„Me-e-ek!“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 hore celým mestom ohlášalo sa: „Kikirikí!“ A zápäť za tým: „Me-e-ek!“</w:t>
      </w:r>
    </w:p>
    <w:p>
      <w:pPr>
        <w:autoSpaceDN w:val="0"/>
        <w:autoSpaceDE w:val="0"/>
        <w:widowControl/>
        <w:spacing w:line="266" w:lineRule="exact" w:before="562" w:after="0"/>
        <w:ind w:left="0" w:right="4924" w:firstLine="0"/>
        <w:jc w:val="righ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6.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 Krt so zvesenou hlavou kráča k svojej dedine Adamovciam. Hlava mu oťažela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od užitých oldomášov a od starostí a trápenia. Nedbal by ju niekam oprieť a pospať si. No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 si do snehu ľahnúť? Nie do snehu, nie ľahnúť; zápasí celou silou s ťažkou cestou konanou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uzučkým vyhladeným chodníkom. Nohy sú ako centy, ani čo by tie súkenné kapce boli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podbité olovom a železom. Do nich vliezol užitý trúnok a zaputnal ich. Nohy podkľakujú,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hocikedy i ušmyknú sa do kyprého snehu, no tu nadloží sa čugaňa a zachráni svojho gazdu od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pádu. Tá mu slúži za tretiu nohu. Nie, nedal by ju ani za zlatého somára.</w:t>
      </w:r>
    </w:p>
    <w:p>
      <w:pPr>
        <w:autoSpaceDN w:val="0"/>
        <w:autoSpaceDE w:val="0"/>
        <w:widowControl/>
        <w:spacing w:line="414" w:lineRule="exact" w:before="0" w:after="0"/>
        <w:ind w:left="0" w:right="288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Ťažká chôdza rozohriala ho a oldomáše zaľahli mu v hlave. Čím ďalej kráčal, tým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menej bol povedomý  samého seba. Všetko sa mu pomútilo v hlave; nezná, či sníva a či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skutočnosti kráča; len udalosť s jalovicou nezišla mu z umu. Jalovica, kmotor Trnka sú tie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predmety, ktoré mu v hlave strašia; niekedy zjaví sa mu i Eva, a vtedy ho mráz prechodí.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Kráča zvoľna, z nohy na nohu, a odvráva si: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„Ty si kmotor? Hej, zlodej, psovi budeš kmotrom, a nie mne! Preňho predať kozu,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teraz ma pripraví i o tridsať.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Ozaj, koľko som mu vyplatil? Tridsať, jeden, dva, tri; hej,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triatridsať. Oldomáš s ním tri rýnske a so Šmálkom dva, to je päť. Tak, tak, päť rýnskych.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Eva, Eva, ale ma čakáš? Hej, vediemže ti za jalovicu. Hahaha! Jalovicu vediem. Ale, Evička,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tá sa ti bude tvrdo dojiť. Nech som Kubo, tvrdo! Ale ťa nebude kopať — ó, nie, neboj sa,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ti nevyleje pri dojení mlieko. Ó, nevyleje. A ľahko sa bude od nej mútiť, aspoň neustaneme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pri ňom. Ale načo by nám bola tá krava? Kto by jej trávu nosil? Tebe, Evička, škoda by bolo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tým sa zapodievať. A kto by jej v zime sečku rezal? Ja veru nie, a ty, Evička, tiež nie! Aspoň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strigy nebudú mať čomu u nás porobiť, to už sa nebojím. Ale Trnka je zlodej, cigáň, mrcha </w:t>
      </w:r>
    </w:p>
    <w:p>
      <w:pPr>
        <w:sectPr>
          <w:pgSz w:w="11906" w:h="16838"/>
          <w:pgMar w:top="714" w:right="1434" w:bottom="740" w:left="1420" w:header="720" w:footer="720" w:gutter="0"/>
          <w:cols w:space="720" w:num="1" w:equalWidth="0"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človek, o peniaze ma pripravil. Ten zlo—“ Nedopovedal, lebo sa mu noha pošmykla. „Ale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kde je? Či ide, či zostal v meste? Nože sa obzrime!“ A Krt, obzrúc sa, videl Trnku asi na dve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strelenia kráčať.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dochodí k potoku, nad ktorým úzka lavička; na druhom brehu stojí stará bútľavá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vŕba. Krt, pozrúc na lavičku, vidí, že mu pred očami tancuje. Nemôže nijako vykročiť na ňu.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Čo raz podvihne nohu, to mu kročí mimo.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„Lavička, netancuj, pekne stoj, aspoň kým ja prejdem. Ale tamtoho, čo príde za mnou,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zhoď ta, do vody!“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Krt pekne, pomaly ako malé dieťa, keď sa učí behať, vymeriava rovné kroky po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lavičke. Pri každom húta, ako má nohu položiť, až šťastne prešiel na protejší breh.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„Tak, už som tu! Chvalabohu, že ma lavička nezhodila; nebol by to užitočný kúpeľ.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Odtiaľto pôjdeme voľne, z nohy na nohu. Och, Eva, Eva, čo ti odpoviem, keď budeš pýtať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peniaze? Och, och! Chvalabohu, že som kúpil srdce. Keď prídem, sadnem k stolu a poviem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jej: Na, Evička, kúpil som ti srdce, i za šesták marcipánov. Kým to zje, za ten čas na peniaze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zabudne.“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Hľa, tu je bútľavá vŕba. Vôkol nej krovie, prez ktoré Krt razí si cestu, idúc  uzučkým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chodníkom. Obzerá sa vpravo i vľavo, či nevidí niečo zlého, lebo všetci Adamovia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Adamovciach i všetky Evy povedajú, že tu žena bez hlavy mátava. Obzerá sa Krt, obzerá, či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ju niekde nezazrie; no nikde nič. Ej, ba horký nič! Hľa, tamto vrbina sa trasie, z nej zamrznutý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srieň sype sa dolu. Spomedzi krovia vyredikalo sa čosi, Krtovi rovno zastanúc cestu. Niet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pochybnosti, to je tá mátoha. Zjavila sa mu preto, lebo nechcel nikdy uveriť iným, keď o nej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vyzprávali. Ruky tenučké ako paličky, ale hrdlo dlhočizné-dlhé, dlhšie než ostatok tela.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Mátoha rovno oproti Krtovi rozšíri ramená, akoby ho objať a so sebou vziať chcela. No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nemôže sa akosi až k nemu dopraviť, lebo hodí sa vše na zem, až zamrznutý sneh od toho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pádu zavrždí. Krt, vidiac nerovné, prežehnal sa po kresťansky. Zuby mu od strachu drkotali,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takže jeden na druhý ani nestačil dopadať. Adam mlčí, len sám v sebe myslí: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„Pane Bože, to je mátoha! A ako sa hádže, a ide rovno ku mne. Och, Eva, Eva, už som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tam! Nikdy ma viac neuvidíš. Škoda peňazí a nového kožuška, čo mám na sebe!“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Krt, vidiac, že žena ide k nemu, začal ustupovať k bútľavej vŕbe. Tam sa mienil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pred ňou schovať. Mátoha rovno za ním. Krt sa oprel o vŕbu a zvolal na mátohu: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„Kto si? Ak si dobré, povedz, a ak zlé, nepochodíš dobre!“ A ukázal jej svoju ťažkú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čugaňu.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Mátoha vyskočila vozvysok a padla na zem, aká dlhá bola. Krta opustila všetka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smelosť, skrčil sa a hľadal bútľavý otvor vŕby. Na šťastie bol otvor veľký a Krt malý, i tiahol </w:t>
      </w:r>
    </w:p>
    <w:p>
      <w:pPr>
        <w:sectPr>
          <w:pgSz w:w="11906" w:h="16838"/>
          <w:pgMar w:top="714" w:right="1418" w:bottom="740" w:left="1420" w:header="720" w:footer="720" w:gutter="0"/>
          <w:cols w:space="720" w:num="1" w:equalWidth="0"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 do vŕby, a to tanistrou vpred, aby sa jej dajako neuškodilo. Ako sa tak title, nohy sa mu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chodník uvezú, a milý Adam je už, chvalabohu, dnu. Búšil sa hlavou o vŕbu, ba aj tanistru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pritisol chrbtom o vnútro vŕby, i schrapšťalo mu to v nej, ako čo by roztrhol razom pol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štvrtníka orechov. No on je len rád, že sa pred mátohou ukryl. Ale tá ešte posiaľ neodišla, ba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kníše sa mu pred očami zboka nabok. Vypne sa, vyskočí a hodí sa Adamovi na kolená, ktoré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otvore vŕby ako krosná postavil. No ten sa pochlapí, chytí čugaňu a prásk po mátohe. </w:t>
      </w:r>
    </w:p>
    <w:p>
      <w:pPr>
        <w:autoSpaceDN w:val="0"/>
        <w:autoSpaceDE w:val="0"/>
        <w:widowControl/>
        <w:spacing w:line="414" w:lineRule="exact" w:before="0" w:after="0"/>
        <w:ind w:left="0" w:right="28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Mocný úder zadudnel na jej dlhom hrdle, ktoré sa rozsypalo a odpadlo; i pádi od vŕby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mátohin krátky driek, ometajúc dlhým chlpatým chvostom. Bol to pes, dlhé hrdlo bola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dbanka. Pes vošiel niekam do kuchyne a chcejúc mlieko vychľaptať, vopchal hlavu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dbanky, no nemohol ju stadiaľ vytiahnuť. Nevediac si rady, bežal poľom, až ho Krt od nej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oslobodil.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vidiac, ako udatne bojoval s mátohou, vykríkol: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„Hej, nebudeš ty mňa viac mátať! A ako chytro sa premenila vo psa, keď som ju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čugaňou obdaril. Najhlavnejšie je nebáť sa nikdy.“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Prestrašený chytro sa pozbieral. Vo vŕbe zostala po ňom hodná mláka, ba i dolu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kožuškom dosiaľ mu akási masť kvapká. Krt sa berie ďalej, avšak nohy už oťaželi, nevládali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chytro kráčať. Hlava chcela ísť, dosť sa vopred nadchyľovala, ale tie nešťastné nohy miatli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 popri čugani. Chodník mu je tiež priúzky, i zíde z neho do čerstvého snehu, ktorý sa mu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 sáry tisne. Krt je úplne spitý. Čisté povetrie ho rozobralo a dodalo mu. V hlave sa 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myšlienky pomiatli, no nezabudol ešte o stratenej jalovici; kráča ďalej a odvráva si: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„Hoj, chvalabohu, dedina je tu! Vidím už vežu. Ach, pospímže si po takejto ceste!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Eva! Ach, Eva, Eva, čo ja budem robiť? Ani kravy, ani peňazí. Čo ti poviem, keď prídem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domov? Oj, nebojím sa, nesiem ti srdce i marcipány, ty to rada. Keby jej bol len ešte šatku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kúpil. To rada má, aj oko by si dala za takú olejkovanú vyklať. A mohol som radšej jej kúpiť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než Šmálkovi a Trnkovi oldomáš. Hej, Trnka, kmín, zlodej; počkaj si ho!“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už vchodí práve do dediny. Ide od kraja do kraja, akoby celú cestu mal v árende.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Prple sa v čerstvom snehu, akoby celú cestu chcel svojimi kapci preniesť. Akoby s niekým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šiel, rozkladá si rukami: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„Veď ja viem, kde mi je dom. Najprv je môj a potom Trnkov. Ale môj je trochu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inakší, mám pred ním nové vráta, mne ani vtáča do dvora nepreletí. Trnka, babrák, nemá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závristý dvor. Kdeže je môj? Aha, tu je! Oj, nové vráta zabeleli sa mi. A v oblokoch sa ešte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svieti. Eva ma čaká. Ach, Evička moja, nuž ma ty čakáš? Teraz len hore, na podstenu. Tak,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tak, len pomaly. Najtiaž ta vyjsť, človek je už akoby v izbe. Ale kto rozlial vodu, a to pred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samou podstenou? Azda si to ty, Eva, aby som ti tu padol a hrnčeky pobil. Oj, ja nepadnem. </w:t>
      </w:r>
    </w:p>
    <w:p>
      <w:pPr>
        <w:sectPr>
          <w:pgSz w:w="11906" w:h="16838"/>
          <w:pgMar w:top="714" w:right="1426" w:bottom="740" w:left="1420" w:header="720" w:footer="720" w:gutter="0"/>
          <w:cols w:space="720" w:num="1" w:equalWidth="0"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8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Adam, pozor na ľade; Krt, pozor, aby si nepadol! A ty, čugaňa, drž. Tak, tak, tak! No — už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som tu, už som na podstene. Pozrimeže, čo tá Eva robí, prečo tak dlho svieti? Potichu, len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oblôčikom kuknime, aby nás nezbadala. Aha, aha, ako si sedí a pradie. Ach, moje nebožiatko,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ono mi pradie. Ale to nie moja Eva. Nech som Kubo — nie! Krt, Krt, kde sú ti okále, že si ju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hneď nepoznal? Bože, strigy mi vzali Evu a miesto nej túto špatu dali! Veď je táto čertu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podobná, a moja Eva je pekná. Mne sa všetko pozdáva, že je toto Trnkova žena. Nuž,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pravdaže; hej, to je ona s takým roztľapkaným nosom. Ale čo chce v mojom dome? Trnkuľa,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v mojom dome! Už viem, oj už viem! Akiste prišla žalovať Eve, že som s jej mužom pil.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veru to bude! Ale dobre, žaluj, a ja dbám! Hoj, moja Eva mi neurobí nič, nesiem jej srdce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marcipány. Ale keď mojej tu niet! Kdeže si? A už v izbe jej niet! Iba ak v posteli; už akiste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bude spať, lebo si včas líha. Ale kde je posteľ? Nuž veď tu postele niet! Eva posteľ kamsi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podela, lebo jej niet pri kozube. Ej, ba je tu, hľa, pri samom stole. Ale naša býva pri kozube.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Iba ak by ju bola k stolu preložila dnes, keď mazala. Ale načo by to bola robila? Toto nie môj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dom. Ja sa mu nepriznávam. Veď ani šidla niet do povaly zabodnutého, ani hodín. To nie môj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dom. Poďme ho hľadať.“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skutočne pomýlil sa o jeden dom, lebo tento je Trnkov, ktorý tiež dal si predeň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postaviť podjeseň nové vráta. Pravda, Krtovci neznali o tej oprave ničoho, lebo v tuhom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hneve ani nepozreli na Trnkovie dom. Krt sa pomýlil aj vtedy, keď hádal, že idúc z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Mrhanova, najprv k svojmu príde domu. Ten pomer stál vtedy, keď sa vchodilo protivnou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stranou do dediny, napríklad z Čepiaroviec. Nuž nedivme sa Krtovi, on chodí viac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Čepiaroviec na jarmoky než do Mrhanova; preto i dnes pomýlil sa, mysliac, že bol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Čepiarovciach. Keď zbadal, že poblúdil, poberal sa zo susedovej podsteny dolu na cestu.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Kročí z podsteny na ľad, a prv než by bola čugaňa pomohla, bác! – zabil klin do zeme, ani čo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by ho bol podťal. Udrel sa v chrbát, najväčšmi v to miesto, kde visela tanistra. Schrapšťalo 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nej znovu, ani čo by bol štvrtník orechov bol v zuboch roztĺkol. Krt sa horko-ťažko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pozbieral a krívajúc poberal sa pomaly k vyšnému domu. Za každým krokom hrklo mu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tanistre ani židovi, čo skupúva kosti.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„No, tu je môj dom! I nové vráta sú tu. Ale akosi prešiel vyše Trnkovho a Trnkov niže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môjho. Počkajte, ako voda tečie, to je najistejšie. Nuž keď ideme do Čepiaroviec, ideme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najprv popri mojom, a keď do Mrhanova, popri Trnkovom. Ba nie, prv popri Trnkovom a len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 popri mojom. Ale čo, ten bol Trnkov a toto je môj. Ale či naozaj? Veď tu sa ani nesvieti,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moja Eva by nesvietila! To by bolo! Akokoľvek, tento dom je nie môj. Ja sa mu nepriznávam.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Čo sa len od rána v týchto Adamovciach porobilo? Domy akosi popreskakovali. Ale zavolám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do izby, povedia mi, čí sú.“</w:t>
      </w:r>
    </w:p>
    <w:p>
      <w:pPr>
        <w:sectPr>
          <w:pgSz w:w="11906" w:h="16838"/>
          <w:pgMar w:top="714" w:right="1408" w:bottom="740" w:left="1420" w:header="720" w:footer="720" w:gutter="0"/>
          <w:cols w:space="720" w:num="1" w:equalWidth="0"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708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Krt zaklopal na tmavý oblok a zavolal na spiacich: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„Hej, počujete, máte muža doma?“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Rozospatá Eva, nemôžuc sa chytro prebrať, odvetila: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„Hej!“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„Veď povedám, že to nie môj dom. Tu majú muža doma. A ja čí som muž? Odkiaľ?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Iba ak by som sa do druhej dediny zatáral. Ach, Božemôj, číže som? Ak mám čugaňu, Krt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som, a ak palicu, Trnka som. Ale ja som predsa len Adam Krt, kapčiar z Adamoviec.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nezaškodí, keď sa opýtam ešte raz.“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Krt ešte raz zaklopal na obloku a zavolal do tmavej izby: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naozaj vám je doma?“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 izby sa ešte raz ozvalo: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„Hej!“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 začal sa už pratať od obloka, bojac sa, že ho ešte ubijú, keď im sen kazí; keď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pitvornom plechu zaškripel kľúč. Eva sa už spamätala, že muža nemá doma, i šla mu otvoriť.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Keď prišla až k nemu, nachýli sa k nej, prizerajúc sa jej pilne do tváre, akoby ju nemohol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poznať. V tej neistote pýta sa jej: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„Ktože ste?“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„Ak chceš, mnoho sa ma nevypytuj! Ja viem, kto som; ale ty si zas dobral, že ani už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nevieš, čí si.“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„Oj, už som ťa po anjelskom hlase poznal, že si to ty: moja staričká.“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„Len poď dnu, tulák, veď ma ty i po metle poznáš, že som to ja.“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„No-no-no! Len nebuď taká chytrá do bitky. I ja radšej dávam než beriem.“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Vošli do izby. Krt ledva sňal čapicu; hlava sa mu uchlpila ako šop. Každý vlas trčal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osobitne. Potočil sa raz-dva a ustatý, s tanistrou i v halene zavalil sa na lavicu k stolu.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 od jedu osinela ako šata. Skočí k mužovi, zodeje mu halenu a pozerá mu do tváre.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„No, ale si hodný ako kšu. Veď ty, človeče, petrolejom smrdíš!“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Muž sa pekne na ňu usmial. No bolo na nej poznať, ako nedobre jej padne hľadieť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naň. On odpovedal: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„Čo nosím, musím tým aj smrdieť. Ale aj izba smrdí vápnom a mazivom. Fuj.“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Neuspokojená týmto vysvetlením, odväzuje mu frumbije a sníma dolu tanistru. Pozrie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dnu, no okrem pár papierikov a hŕbky črepov nevidí tam nič. Adam jej vezme z ruky tanistru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pozerá do nej. Vytiahne z nej mastný papier, v ktorom je čosi zakrútené. To je marcipán,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omastený petrolejom a fištránom. Krt chce ním začať, aby ženu udobril.</w:t>
      </w:r>
    </w:p>
    <w:p>
      <w:pPr>
        <w:sectPr>
          <w:pgSz w:w="11906" w:h="16838"/>
          <w:pgMar w:top="714" w:right="1412" w:bottom="948" w:left="1420" w:header="720" w:footer="720" w:gutter="0"/>
          <w:cols w:space="720" w:num="1" w:equalWidth="0"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36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„Vidíš, Eva, ty na mňa kričíš nič po nič. Ja som ti nikdy ešte neublížil, ale vždy ťa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rukách nosil. Aj teraz som ti kúpil marcipán. Na, vezmi!“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 podáva jej už z papiera vykrútené čosi, čo bolo rozmäknuté.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288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„To si ty zjedz. Veď smrdí fištránom.“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„Ale tebe dnes akosi všetko smrdí, tu petrolejom, tu fištránom. Do marcipánov len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nelejú fištrán! Len zavoňaj, ako vonia pieprom.“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hľadá v tanistre i srdce. No nikde ho niet. Na samom dne jest pár omrviniek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neho. I chváli sa jej: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„Žena, i srdce som ti kúpil. A to aké: so zrkadlom!“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Miesto srdca vytiahol bryndzu v mastnom papieri zavinutú.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„Tu je bryndza na zaliepance!“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ty sám si ich budeš jesť. Ja veru nie!“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vytrhla mu tanistru z ruky. Obzerá bryndzu, no smrdí petrolejom. Rozhnevaná sťa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fúria hodila sa k nemu, jej prsty lietali a mihali sa mu popred oči. Adam nachýlil hlavu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zažmúril oči, čakajúc, kedy mu na hlavu jej dlaň dopadne. No Eva neurobila mu nič, len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prehrabuje v tanistre a vyťahuje zbytky potlčených fľašiek a nakúpeného tovaru. Horké slzy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kanú jej lícami. Na muža ani len nepozrie, lebo ak by to urobila, vzkypela by v nej krv a bolo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by s ním zle.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Dlhá cesta, prekonané námahy, nemierne užitý nápoj a náhla premena náteplia dotkli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 Krta mocne, takže upadal pomaly v ťažký sen. A preto čo by koľko žena kričala, on z toho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nerozumie nič, len z polosna zamumle pod nosom pár nesúvislých slov. Mihalnice sú ako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olova, zaťaželi jedna na druhú, a milý Krt si už odfukuje, ani čo by ho bol ukolísal. 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Nevyzlečený vyvalí sa na lavicu za stôl a chrápe, ani čo by drapačky driapali. Zarmútená Eva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tiež zadusila svetlo a ľahla si. No dlho roj nepokojných a trápnych myšlienok zaháňal jej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žiaduci sen z oka. Konečne nado dňom čosi zasnula, ale i to bol sen viac unavujúci než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občerstvenie poskytujúci.</w:t>
      </w:r>
    </w:p>
    <w:p>
      <w:pPr>
        <w:autoSpaceDN w:val="0"/>
        <w:autoSpaceDE w:val="0"/>
        <w:widowControl/>
        <w:spacing w:line="266" w:lineRule="exact" w:before="562" w:after="0"/>
        <w:ind w:left="0" w:right="4874" w:firstLine="0"/>
        <w:jc w:val="righ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 7.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Bolože dobre Krtovi, kým snil. Zabudol na všetky neresti a biedy svojho života. Veru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by nedbal, čo by mohol do súdneho dňa takto za stolom ležať a také milé snívať. Veď sa mu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prisnilo, že jalovica je tu a že ju sám doviedol domov. Ešte keď sa prebudil, držal päsť mocno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zavretú, aby sa mu z nej nevytrhla. Snívalo sa mu, že fľašky sú celé a všetok tovar v poriadku.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Slovom, Krt, kým snil, bol ako v nebi. Ešte i keď prebudil sa a videl Evu už sedieť pri stole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priasť, spokojný sám so sebou usmieval sa na ňu. No trhol sa na tvrdej lavici, vidiac na žŕdke </w:t>
      </w:r>
    </w:p>
    <w:p>
      <w:pPr>
        <w:sectPr>
          <w:pgSz w:w="11906" w:h="16838"/>
          <w:pgMar w:top="714" w:right="1424" w:bottom="740" w:left="1420" w:header="720" w:footer="720" w:gutter="0"/>
          <w:cols w:space="720" w:num="1" w:equalWidth="0"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zavesenú včerajšiu tanistru s veľkým mastným fľakom a na stole paklíky včera kúpených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potom umačkaných drobností. A keď teraz už pozrel lepšie na Evu a na jej dočervena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vyplakané oči a smutnú tvár, verte mi, smiechoty mu prešli, ba šlo i jemu skoro do plaču.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Ľutoval úprimne všetky svoje včerajšie priestupky, sám sebe nadával v duchu do ožranov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naničhodníkov a dva razy sa pošepky zaprisahal, že viac nikdy  rozólišu piť nebude, a čo 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 celá rieka tiekla. Ale čo mu to už dnes osoží? Či si za to kúpi čo i len zápaliek, nieto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jalovicu? Svedomie mu správne vytýkalo, že včera ráno mal si to predsavzať a vykonať.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Rozmýšľal, ako by mohol ženinej kázni ujsť. Utíšil sa za stolom, nechcejúc vyjaviť,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 už hore. No zaspať nemožno. Čo Eva raz vzdychla, to ho zakaždým bodlo, akoby ho bol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ovad uštipol. Neopovážil sa ani údom pohnúť, hoci holá lavica dosť omínala ho. Tak sa cítil,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akoby ležal v tŕní. Ani len nedýchol hlasnito, aby neobrátil na seba pozornosť ženinu.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Adama prešiel mráz, lebo Eva šibla už raz okom za stôl, chcejúc snáď presvedčiť sa, či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jarmočník ešte spí. Jeho predtým otvorené oči bleskorýchlo zapreli sa a tvár, ako len možno,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 vážna a spokojná. Od tých čias neopovážil sa otvoriť oči, bojac sa, že Eva zbadá jeho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bdenie, a začne mu čítať lekciu. So zavretými očami vzdychá sám sebe: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„Bože, Bože, čo som to porobil! Achach, ako pozriem Eve do očí? Čo len fľašky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hrnček, to je ešte málo, ale tridsaťtri zlatky a oldomáše! Ach, ja som do kúpy nešťastný, mne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nehodno po jarmokoch chodiť. Raz kúpim starú kravu, raz ukradnutú jalovicu. Veď som ja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zasial peniažky! Ja, troviteľ naničhodný, sprostý ako obuch! Ale ja utečiem, pôjdem v kraj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sveta, nech potom v Adamovciach šije pančuchy, kto chce. Keby len Eva vymkla nohu z izby,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ale tu sedí.“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Eva sedí a pilne pradie. Lecikedy utrie si slzu, ktorá sa jej po istých prestávkach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oka derie.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„Ach, ako plače, nebožiatko! A ešte ani o jalovici, ani o oldomáši nevie. Ó, ja biedny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človek, ako jej to vypoviem? Čo jej poviem, keď bude peniaze pýtať? Ja sa pominiem od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žiaľu.“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Adam nemohol tiež do večera ležať. Hodiny ukazujú štvrtú, treba už vstať. Dvíha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 teda; najprv, pravda, ťažkú, ubolenú hlavu. Čo len hlava, bez tej by sa obišiel,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peniažky!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Chytro sa obliekol, kľakol k stolu a nábožne sa modlí. Nikdy mu modlitba tak zo srdca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neprýštila ako dnes; prosí z neba pomoc v tejto veľkej biede. Modlí sa dlho-predlho, skoro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dva razy toľko ako inokedy, len aby zvadu odtisol. No ani modliť nemohol sa do večera, vstal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od stola a bral sa do práce. Riadna ranná práca jeho bývala švábku škrabať. Inokedy, pravda,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kým sa chytil do toho, mohol by bol i desať ráz naškrabať; musel sa vše aspoň tridsať ráz </w:t>
      </w:r>
    </w:p>
    <w:p>
      <w:pPr>
        <w:sectPr>
          <w:pgSz w:w="11906" w:h="16838"/>
          <w:pgMar w:top="714" w:right="1410" w:bottom="740" w:left="1420" w:header="720" w:footer="720" w:gutter="0"/>
          <w:cols w:space="720" w:num="1" w:equalWidth="0"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vytiahnuť a tridsať ráz zažívať, akoby bol chcel tú naškrabanú švábku i s opálkou zjesť. Eva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sa ho vše natisla do tej práce ako nadutý mechúr do vody. No dnes nemusela mu ani slovom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rozkazovať, lebo sám od seba chytil sa do práce. Inokedy musela mu navyberať čo najväčšej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švábky, len aby sa s tým nemilým škrabaním čím skôr odbavil. Dnes navyberal si samého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drobizgu a pokorne sadol na nizučký stolček. Škrabe pekne dočista; vyberá i z jamiek, len aby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Eva bola s ním spokojná a nemala príčinu zadrapiť sa doň.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ona len pradie a pradie, ani len nepozrie na muža. No Adam vie, že neujde jej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jazyku, že Eva už len nad tým premýšľa, ako začať harmatanc. Aby sa kázeň odtisla, začal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spievať rannú pieseň. Inokedy i Eva chytila sa a obom to išlo lepšie než samému Krtovi, ktorý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má aj tak mizerný, zachrípnutý hlas. No dnes ona mlčí ako ryba a sedí ticho ako krapeň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panvici. A tak milý Krt spieva a zaťahuje si sám a sám, len hocikedy kohút z pánta jedným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kikirikí zamieša sa mu do remesla. Švábky je už dosť, treba rozložiť oheň a k nemu panvu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pristaviť. To všetko vykonal Adam sám. I piesne mu vyšli, lebo viac ich už nevedel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naspamäť. Sadne k stolu – práve proti žene – a chytí sa prišívať opätok na jeden už ináč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vyhotovený kapec. Na škutinu pripevnené dratvy zručne si preťahuje.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Eve je už slovo na jazyku; len nevie, ako má začať. Krt previnil sa včera toľko,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ťažko je vynájsť najťažší priestupok. Keby bol jedno previnil, iste by sa už bolo sprášilo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ňom.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trpezlivo čaká začiatok. Čím väčšmi Eva s kázňou odťahuje, tým väčší strach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ho zmocňuje, lebo vie, že tým ostrejšia bude.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Tak nadišiel konečne smutný okamih. Eva začala, ale len s otázkou.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„Šiel si len sám z jarmoku?“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Muž ochotne odpovedá: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„Hej, sám ako palec; živej duše nešlo so mnou.“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„To verím, lebo všetci poriadni ľudia sa za vidna poberajú z jarmoku a netúlajú sa po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nociach ako ty. Noc má svoju moc.“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Krt ako napravený hriešnik zhlboka povzdychol.</w:t>
      </w:r>
    </w:p>
    <w:p>
      <w:pPr>
        <w:autoSpaceDN w:val="0"/>
        <w:autoSpaceDE w:val="0"/>
        <w:widowControl/>
        <w:spacing w:line="414" w:lineRule="exact" w:before="0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„Povedz mi, človeče,“ pokračovala Eva, „čo si tam robil do polnoci?“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 som sa pobral ešte za vidna, ale...“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 nedala mu dopovedať, skočiac mu do reči: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„Nepleť, synku! Ešte vraj za vidna! To ti dosiaľ nevyšumelo z hlavy, keď tak pletieš?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On sa pobral za vidna!“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„Nuž dosť dobre sa už bolo zmrklo, keď som sa hýbal. Bol by som včaššie prišiel,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ma mátalo.“</w:t>
      </w:r>
    </w:p>
    <w:p>
      <w:pPr>
        <w:sectPr>
          <w:pgSz w:w="11906" w:h="16838"/>
          <w:pgMar w:top="714" w:right="1430" w:bottom="740" w:left="1420" w:header="720" w:footer="720" w:gutter="0"/>
          <w:cols w:space="720" w:num="1" w:equalWidth="0"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„Ó, to verím; keď tak doberieš, potom už hlava voľky-nevoľky máta.“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„Nie veru, stará. Ale uver mi, že ma bezhlavá žena tam pri vŕbe mátala. Keď prišla ku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mne a hodila sa mi na kolená, ja som ju čugaňou udrel a ona sa hneď premenila na psa.“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„Žena premeniť sa na psa! Braček, nepleť také hlúposti!“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„No, to bolo tak, či veríš, či neveríš. Ja som od strachu padol do bútľavej vŕby a pobil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som hrnce i fľašky.“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„Nemysli, že ja ešte raz budem kupovať bryndzu a med,“ vyhrážala sa mu Eva. „Na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Hody budeš jesť pečenú švábku miesto opekancov, a to nie z misky, ale z vahana. Lebo ty nie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si hoden, aby ti poriadna žena predložila misku!“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„No to nebude ešte veľká pokuta,“ pomyslel si Adam a pokorne doložil: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„Ja nedbám; mne môžeš dať, ak chceš, len slanú vodu chlípať, ale sebe musíš navariť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poriadneho jedla.“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Tým sa chcel žene trochu zalíškať. No Eva, akoby to ani nebola počula, opýtala sa ho: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 kde sú peniaze? Ešte mi ani len nepovedal, čo kúpil a čo predal! Povedz, tak robí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poriadny muž?“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 zbledol a trhol sa pri tejto otázke, akoby sa mu bol niekto vreda dotýkal. 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Povzdychol si zhlboka.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„Čože vzdycháš? Čo ti je? Hej, ja už vidím, že si čosi s peniazmi porobil.“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„Peniaze s mešcom boli položené v tanistre, musela si ich už tam nájsť.“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„Mešec som našla, ale peniaze som nepozerala, lebo chcem od teba počuť, čo a ako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„Za kapce som utŕžil štyridsať rýnskych a z domu som vzal stopäťadvadsať.</w:t>
      </w:r>
    </w:p>
    <w:p>
      <w:pPr>
        <w:autoSpaceDN w:val="0"/>
        <w:autoSpaceDE w:val="0"/>
        <w:widowControl/>
        <w:spacing w:line="414" w:lineRule="exact" w:before="0" w:after="0"/>
        <w:ind w:left="708" w:right="3312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„Koľko si z nich prepil?“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„Kúpil som jalovicu.“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„Jalovicu! Nuž a kdeže je? Veď si nič nedoviedol!“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Krt miesto odpovede chytil sa do otvárania mešca.</w:t>
      </w:r>
    </w:p>
    <w:p>
      <w:pPr>
        <w:autoSpaceDN w:val="0"/>
        <w:autoSpaceDE w:val="0"/>
        <w:widowControl/>
        <w:spacing w:line="414" w:lineRule="exact" w:before="0" w:after="0"/>
        <w:ind w:left="708" w:right="100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„No, kde je jalovica, há?“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vzdychol zhlboka, akoby chcel zo srdca zhodiť bremä, ktoré ho tlačilo.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Prestrašená Eva netušila nič dobrého z týchto častých vzdychov. Pýta sa muža: 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„Bože, čo vzdycháš? Čo sa ti stalo? Adam, veď ty plačeš?! Kde je jalovica? Povedz!“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Krtovi sa hrdlo zúžilo, že ledva mohol prejsť cezeň zvuk. Hrdúsilo ho tam, takže slová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len trasúcim, úryvkovitým hlasom drali sa z neho; konečne vyriekol: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„Zhynula.“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„Zhynula!“</w:t>
      </w:r>
    </w:p>
    <w:p>
      <w:pPr>
        <w:sectPr>
          <w:pgSz w:w="11906" w:h="16838"/>
          <w:pgMar w:top="714" w:right="1440" w:bottom="740" w:left="1420" w:header="720" w:footer="720" w:gutter="0"/>
          <w:cols w:space="720" w:num="1" w:equalWidth="0"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8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„Zhynula.“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„Kde?“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„Na jarmoku, v Mrhanove.“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„Z ruky ti ju ukradli!“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,Kým sme sa jednali, ktosi ju z obločnice odviazal.“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„Bože, Bože, moje mozole sú tam! On ide do krčmy a jalovicu nechá von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naverímboha.“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Eva zalamovala rukami. No zvedavosť premohla jej žiaľ i hnev a pýta sa ho: 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od koho si ju kúpil?“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„Od Trnku.“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„Od koho? Od Trnku? Či sa nebojíš Boha toto slovo na lačné vypustiť z úst?“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„Veď tak ma aj potrestal Pán Boh!“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„Kde si sa s ním zišiel?“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„Keď som šiel z rínku.“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„On ti ponúkol kúpu?“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„Nie, ja som sa mu prihovoril. Vieš, že ja dlho nedržím hnev.“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„Mernô ste pili? Šak hej?“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neodpovedal, oči sklopil k zemi. Od hanby nemohol na jej tvár pozrieť. Žena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pokračovala: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„Oj, sto ráz som povedala, že pri pálenke nemôže sa nikdy dobre robiť. Preto som ťa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včera ráno tak prosila, aby si nikde nepil. Ale tebe je všetko darmo! Z dobrej rady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vysmeješ, z vlastnej škody nezmúdrieš. Tebe hovoriť a hrach na stenu sypať, všetko jedno.“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„Nebolo tej pijatiky toľko, ako si ty myslíš; len mi zaškodilo.“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„Akonáhle niečo zaškodí, už ho bolo mnoho. Keby si bol na raňajšom pristal, mohol si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tohto minúť. Koľko si vyplatil za jalovicu?“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„Tridsať...“ Tu Adam pokašlal, rozmýšľajúc, či pravdu povedať, a či Evu oklamať.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Konečne doložil: „Tridsaťpäť zlatých.“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„Tridsaťpäť zlatých! Ako čo by to dolu vodou pustil, akoby to na smetisko vyhodil!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Dal si mu teda tridsaťpäť?“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 pri tejto otázke prísno pozerala do mužovej tváre, ktorá bola bledá ako stena. No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muž zaluhal ešte raz: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„Tridsaťpäť.“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„Sem ostatné peniaze!“</w:t>
      </w:r>
    </w:p>
    <w:p>
      <w:pPr>
        <w:sectPr>
          <w:pgSz w:w="11906" w:h="16838"/>
          <w:pgMar w:top="714" w:right="1428" w:bottom="948" w:left="1420" w:header="720" w:footer="720" w:gutter="0"/>
          <w:cols w:space="720" w:num="1" w:equalWidth="0"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402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 číta peniažky na stôl. Prevracia meštek naopak i na líce, aby videla, že si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nenecháva nič. Vyčítal na stôl tridsať zlatých i desať grajciarov. Žena, zhrnúc peniažky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mešteka a schovajúc tento do svojej kešene, podáva mužovi od včerajška petrolejom zafúľaný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kožuštek, rozkazujúc mu: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„Obleč sa! Ber halenu, čiapku a palicu! Neukážeš sa mi v dome, kým nedovedieš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jalovicu. Von!“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Chudák Krt odel sa, stiahol čapicu na uši a rukavice na ruky, zavesil čugaňu na lakeť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poberá sa von. Vo dverách povedá: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„Žena, dobre sa maj! Už ma viac neuvidíš.“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Rozhnevaná Eva ani len nepozrela v jeho stranu. Len počula, keď v tmavom pitvore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hrubým, no plačlivým hlasom zakvílil, že ho vyháňajú z domu o hlade a smäde, bez grajciara.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dvore sa práve brieždilo a Eva pozrela za ním na cestu a videla, ako si utiera oči hrubou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pletenou rukavicou.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432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Krtovie dome nastalo ticho. Eva tíško pri ohnisku plakala: veď všetko v dome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upomínalo ju na žiaľ a stratu. Muž ľahkomyseľný, ona opustená.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Keď sa rozvidnilo, nové vráta u Krtov zavŕzgali. Eva skočí k obloku, pozrie na dvor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zhíkne od radosti. To, čo tam vidí, teší ju nesmierne a pudí od nej bôľ a žiaľ.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Sused Trnka z polootvorených dverí zavolal do izby: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„Kmotre, jalovica je tu! Bodajže sa chovala! Poďte si ju uviazať!“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Kmotor sa Trnkovi neohlásil, ale Eva sotva tri skoky urobila cez izbu, už bola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dvore. Jalovicu priviazali, obriadili a museli i Trnkovci vojsť do izby, lebo Eva na dvore sa už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 nimi pomerila.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„Hej, čiže sme už dávno neboli tu!“ ozvala sa kmotra, vstúpiac do Krtovie izby.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„Sadniteže si, sadnite!“ a Eva ometala lavice pre vzácnych hosťov.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„Hej, zlú som ja mal noc! Iba o jalovici sa mi plietlo. A kmotor, viem, že ešte horšiu.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Ale kde je kmotor?“ opytuje sa Trnka.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„Kmotor mal i ráno zlé, lebo dostal. Ktovie, kde chodí; musel ísť jalovicu hľadať. Ale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kde ste ju vy tak chytro našli? Povedzteže, povedzte!“ prosí ich Eva Krtovie.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Trnkuľa povedá: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„Ja som včera z jarmoku môjho muža i s jalovicou poslala vopred, lebo som si mala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ešte jedno-druhé kúpiť. Ale ten zišiel sa akosi s kmotrom, jalovicu uviazali o krčmovú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obločnicu a vošli dnu. Keď som si všetko potrebné — ako to pri týchto sviatkoch býva —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pokúpila, poberala som sa hore Mrhanovom domov. Idem popri krčme, i akoby sto hromov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 mňa udrelo, tak som sa nahnevala, vidiac, že tam stojí moja jalovica. Vojdem dnu, nájdem </w:t>
      </w:r>
    </w:p>
    <w:p>
      <w:pPr>
        <w:sectPr>
          <w:pgSz w:w="11906" w:h="16838"/>
          <w:pgMar w:top="714" w:right="1434" w:bottom="740" w:left="1420" w:header="720" w:footer="720" w:gutter="0"/>
          <w:cols w:space="720" w:num="1" w:equalWidth="0">
            <w:col w:w="9052" w:space="0"/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muža s kmotrom; nahnevalo ma to ešte väčšmi, lebo som sa nazdala, že mernô pijú. Volám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ich domov, ale tí sa nechcú ani pohnúť: odišla som sama. No jalovice mi bolo ľúto;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nebožiatko hovädo veru neprerečie ani sa nepožaluje, čo mu chybí. A tá sa už triasla od zimy.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Pojala som ju teda domov a uviazala do maštale. Muž večer prišiel pod hejnom, nevedel 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svete ničoho - nič, až teraz ráno keď mi začne čítať tridsať zlatých, čo bol včera za jalovicu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dostal.“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„Tridsaťpäť,“ opravovala ju Eva Krtová.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„Akých? Rovných tridsať,“ povedá Trnková.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„No, čo je už ako, môj muž zaplatil tridsaťpäť zlatých,“ dotvrdzovala Eva.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ja som prijal len tridsať,“ osvedčoval sa Trnka.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„Preto si ma ty nechcel do Krtov pustiť! Bál si sa, že sa s kmotrou dohovorím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vyzviem tvoj klam. Kam si podel piatku? No, povedz! Daj sem! No, povedzte, kmotra, či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možno s takýmito oplanmi vyjsť? Aby ho žena vždy na povrázku vodila; ak ho len popustí, už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urobí škodu.“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 var si ju ty vychovala, sečku jej rezala, vodu nosila? Som sa dosť nenatrápil s ňou?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teraz by z nej nesmel ani srsti vidieť? Na, tu je zlatka, dostal som tridsaťjeden zlatých, viac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ani pol grajciara.“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vyhodil z mešca jeden strieborný zlatník. Jeho žena sa nedala: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„Aha, zlatka je už tu, a tú si chcel nechať; súďte, len súďte! Sem štyri zlatky,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grajciara ti z nich nenechám. Veru to, aby si ich cez hrdlo prehnal. Ja mám dať tu na soľ, tu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porciu; človek nezná, kde prv plátať, a on si chce štyri zlatky schovať! Bože môj, štyri zlatky,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toľký groš, miera pšenice za to! Keby to štyri šestáky, ale i to je moc, štyri šestáky! To tiež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hodný peniaz! Ja sa nepohnem, kým nedáš všetky štyri.“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Sused Trnka bol v úzkom. Už vedel, že darmo sa žene vykrúca. Držala ho ako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kliešťach, nevedel si rady; vyznal teda: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„Dostal som tridsaťdva, a to verte; viac ani len toľko, čo by mucha na krídle uniesla. Z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toho som musel platiť i oldomáš, a tak mi zvýšili len dva šestáky.“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„I tie sem daj! Dva šestáky, a tebe! To akoby ich človek do vody hodil. Či ty znáš, čo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sú dva šestáky, na čo je to? Budeš sa s nimi ako dieťa zabávať, vložíš ich do úst a prehltneš.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Sem ich daj, budú mi na soľ!“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sa nahneval, siahol do mešca. V tom slamenom hneve pomýlil sa, lebo miesto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dvojšestáčka vytiahol zlatník, a omyl len vtedy zbadal, keď zlatník na stole zacvendžal.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ženu zavolal surovým hlasom: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„Na, tu máš, rob s ním, čo chceš! Ja už nemám ani grajciara!“</w:t>
      </w:r>
    </w:p>
    <w:p>
      <w:pPr>
        <w:sectPr>
          <w:pgSz w:w="11906" w:h="16838"/>
          <w:pgMar w:top="714" w:right="1408" w:bottom="740" w:left="1420" w:header="720" w:footer="720" w:gutter="0"/>
          <w:cols w:space="720" w:num="1" w:equalWidth="0">
            <w:col w:w="9078" w:space="0"/>
            <w:col w:w="9052" w:space="0"/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364" w:lineRule="exact" w:before="0" w:after="0"/>
        <w:ind w:left="0" w:right="288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„Pozrite ho, ľudia boží, veď je to zlatník! Hahaha! Veru si mi pochodil. Verí sa,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nemá len dvojšesták, a teraz miesto neho vytiahne zlatník!“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bol bez všetkej vôle. Vyhodil i tretiu zlatku.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„Na, tu ti je ešte jeden, a ostatný. Nechcem mať z toho ani špetky. Ale ak z tých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peňazí strovíš len márny grajciar, dám ťa ako márnotratnicu s trúbou po dedine vodiť. A vy,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kmotra, nemyslite si, že som ja opitý. Ja som dostal len tridsaťtri zlatky, a že som ich už oddal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mojej žene, mi budete svedkom. A ty, Eva,“ obrátil sa k žene, „vyplatíš Jakuba, dáš mu tri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zlatky. Tie som chcel dať jemu, lebo nechcem byť nikomu dlžen.“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Trnka, obrátiac sa ku Krtovej, pýta sa: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„Kam odišiel kmotor? Chudák, chudák!“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„Jalovicu hľadá; ani nič nejedol ráno, o hlade sa pobral,“ odpovedá Eva, no zatajila,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ho ona vyhnala.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„Kmotra, je to po kresťansky? Muža vyprášiť z domu, a to na lačný žalúdok!“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„Oj, má on, má. Nebojte sa, veď si nechal tri zlatky z jalovice. Mne povedal, že dal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tridsaťpäť za ňu.“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z čoho vám dával peniaze?“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„Z mešca.“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„No, inde nemal ani grajciara. Ja som videl, keď všetky peniaze doň zhrnul. Tie dve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zlatky minul pri minulom oldomáši, aj so mnou pri mernom.“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Trnka vyrozprával Eve, ako jej muž pochodil so Šmálkom.</w:t>
      </w:r>
    </w:p>
    <w:p>
      <w:pPr>
        <w:autoSpaceDN w:val="0"/>
        <w:autoSpaceDE w:val="0"/>
        <w:widowControl/>
        <w:spacing w:line="414" w:lineRule="exact" w:before="0" w:after="0"/>
        <w:ind w:left="708" w:right="576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Krtová sa zamyslela. Ľutovala muža, že ho tak ukrutne vyhnala. Trnka sa pýta: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bol smutný, keď odchodil?“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Krtová vyznala, že plakal a povedal, že sa viac nevráti.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„Nuž tak! Najlepšie! Nech gazda ide preč z domu pre jednu srsť. Nech sa muž ide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pásť. Či neviete, že kmotor je ľútostivý? A ak si niečo urobí?“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Trnková sa zamiešala do reči: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„Hej, ale sa zastávajú! Dobrí kamaráti, jeden druhému nepokazí. Hja, vrana vrane oko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nevykole.“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Krtová začala sa o muža omýšľať; bála sa, že si niečo urobí. Konečne obráti sa ku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kmotrovi: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„Choďte za mojím; vyhľadajte ho a povedzte mu, že jalovica je tu. Nech sa len vráti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domov a bude zas dobre.“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„To i bez rozkazu urobím, aby sa moja žena presvedčila, že som len tridsaťtri za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jalovicu dostal. U mňa sú kone už na chomútoch. Dobre sa majte, idem!“</w:t>
      </w:r>
    </w:p>
    <w:p>
      <w:pPr>
        <w:sectPr>
          <w:pgSz w:w="11906" w:h="16838"/>
          <w:pgMar w:top="714" w:right="1432" w:bottom="740" w:left="1420" w:header="720" w:footer="720" w:gutter="0"/>
          <w:cols w:space="720" w:num="1" w:equalWidth="0">
            <w:col w:w="9054" w:space="0"/>
            <w:col w:w="9078" w:space="0"/>
            <w:col w:w="9052" w:space="0"/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08" w:val="left"/>
        </w:tabs>
        <w:autoSpaceDE w:val="0"/>
        <w:widowControl/>
        <w:spacing w:line="340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Trnka aj tak urobil. Zamieril kroky svoje do Mrhanova, hľadal ho ako ihlu, no Krta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nič a nič.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576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Trnková bola celý deň u Krtovej na priadkach. Obe čakali mužov. Prišiel večer,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nedočkali ani posla, ani osla, ani nič.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druhý deň Trnková pribehla povedať kmotre, že Trnka len neskoro v noci vrátil sa,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ale jej muža nikde nenašiel. Dnes ešte za tmy odišiel ho hľadať.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Obom kmotrám tento deň pomaly plynul. Ledva sa domodlili večera. Na mraku prišiel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Trnka bez Krta.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576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tretí deň zase chytil sa do hľadania. Pochodil všetky okolité dediny, no večer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nedoviedol sebou kmotra. To bolo práve dňom pred Luciou.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nasledujúci deň chodil Trnka po okolitých dedinách, pochodil všetky krčmy 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gazdovské domy, vyspytoval sa ľudí, či nevideli takého a takého malého chlapa s čugaňou 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ruke, s krivou nohou, dlhým nosom a bez zubov; ukazoval im, aká je jeho chôdza, ako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napaduje na jednu nohu a ľavou rukou zametá. Ľudia sa smiali, že takej potvory ešte nikdy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nevideli, a prosili Trnku, aby im ho doviedol, ak ho niekde nájde, aby sa naň podívať mohli.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No Krta nič a nič, akoby bol vliezol do zeme.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 celý deň plakala nad strateným Adamomsvojím; ale úfajúc, že predsa len príde,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každý deň mu navarila sladkej hriatej. Trnkovi sa veru uhovelo; on ju vše miesto kmotra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vypil, keď samotný sa z cesty vrátil. Eva na Luciu večer ani kmotre nedala sa potešiť. Trnka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jej už nevyčitoval, že zahnala muža, vidiac, ako tá chuderka i beztak sa zožiera preňho.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Kmotor Trnka sprvu chválil Krta, že sa svojej žene tak prekryl, ba i sám umienil si niekedy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svojej Eve tak strachu nahnať; no po toľkodennom márnom hľadaní dnes pevne verí,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kmotor už nežije.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 dedine rozličné chýry kolovali o stratenom Krtovi. Ženy na priadkach len o ňom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zhovárali. Jedna povie: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„Čert ho uchytil, že tesné pančuchy strihal.“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„Pamätajte, ten nezíde dobrým koncom zo sveta, lebo bol na nápoj úlipný,“ vravela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iná.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Vtom vietor zatriasol oknami, až zahrkotali; totka Rapavie ohlási sa z prípecka: 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„Počujte len, ako vietor duje! Ktosi sa obesil.“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„Obesil, obesil! Akiste Krt,“ dosvedčil jej svák, Adam Rapavý, smrknúc tľapkaným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nosom svojím.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„Ktože nám bude kapce šiť?“ nadhodila totka Rapavie; bála sa o Krta, lebo od troch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rokov mu je za kapce dlžna.</w:t>
      </w:r>
    </w:p>
    <w:p>
      <w:pPr>
        <w:sectPr>
          <w:pgSz w:w="11906" w:h="16838"/>
          <w:pgMar w:top="714" w:right="1440" w:bottom="740" w:left="1420" w:header="720" w:footer="720" w:gutter="0"/>
          <w:cols w:space="720" w:num="1" w:equalWidth="0">
            <w:col w:w="9046" w:space="0"/>
            <w:col w:w="9054" w:space="0"/>
            <w:col w:w="9078" w:space="0"/>
            <w:col w:w="9052" w:space="0"/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708" w:right="72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Starý Adam, jej muž, dosvedčil jej: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„Šiť, a tak lacno ako on! A ten i pozhovel človeku, keď nemal hneď hotových.“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„Nech teraz už tá jeho veľkomožná šije,“ poznamenala jedna nevesta.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„Neviem, ako sa jej bude bez neho gazdovať. Viem, nebude nosiť široké ako šindoľ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čepce a na nich červené ako plameň stužky,“ doložila Eva spod zvonice.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„Ale sa aj mazne za ním. Nuž teraz už veru môže si vyplakať oči, keď ho raz vyhnala! </w:t>
      </w:r>
    </w:p>
    <w:p>
      <w:pPr>
        <w:autoSpaceDN w:val="0"/>
        <w:autoSpaceDE w:val="0"/>
        <w:widowControl/>
        <w:spacing w:line="414" w:lineRule="exact" w:before="0" w:after="0"/>
        <w:ind w:left="0" w:right="100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Už ho nevyplače, a čo by ho nechtami hrabala zo zeme. Už je darmo!“ hovorí Eva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Štítomdopotoka, ktorá sa hnevala na Krtovú, že kedysi jej bola Krta predchytila.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„Ale čert ho vezme! Zlá zelina nevyhynie. Nenazdáme sa, keď zdakadiaľ prikvitne. </w:t>
      </w:r>
    </w:p>
    <w:p>
      <w:pPr>
        <w:autoSpaceDN w:val="0"/>
        <w:autoSpaceDE w:val="0"/>
        <w:widowControl/>
        <w:spacing w:line="414" w:lineRule="exact" w:before="0" w:after="0"/>
        <w:ind w:left="0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Hoci je len ako päsť, ale figliar od koreňa; nikdy pravdou nedýchne, len na samých fígľoch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žije,“ rozhodol a dokončil hádku Adam Vrčnaň.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Škoda Krta, preškoda! Kmotor ho už i po horách hľadal, že ak by sa bol zmárnil; no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hľadaj-nehľadaj, Krta len nič a nič. Trnka sa škrabe za ušima, len sebe dávajúc príčinu.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Horekoval si: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„Och, keby som mu len bol vrátil tie peniaze v Mrhanove, mohli sme  tohto všetkého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minúť!“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horšie sa držala Krtova žena. Chodila po dome ako v trapiech a nariekala za ním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 na surmách. Ani kúpená jalovica nechcela privyknúť, každý deň bľačala. Eva šla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maštale a oprúc sa o drabinu, nariekala za mužom. Krtova tanistra, už opratá a vysušená,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visela na žŕdke. Hej, dala by Eva stovku, keby sa tak teraz vrátil. Ba všetko imanie by vďačne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preň oželela. Už vychvaľuje ho i pred ľuďmi, aký to bol gazda, takto a takto. No Krta nič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nič. Smutne visí šidlo i s dratvou zabodnuté do trámu pod povalou. Pri ňom zavesené veľké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nožnice tiež zvlhli a zhrdzaveli, akoby od žiaľu, že nemajú gazdu, ktorý ich každodenne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užíval. Ba i staré hodiny zastali, lebo niet toho, kto by ich chúťkam a vrtochom tak rozumel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 gazda Krt. Eva pokúsila sa natiahnuť ich, no retiazka od pondusa založila sa na ktorési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koliesko, a hodiny nedajbože pohnúť. V izbe všetko smutné; nepočuť buchot mlatčeka,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ktorým Krt nabíjal kopýtko na pančuchu. Keď Eva pozrie na tie veci, slzy ju zalejú a potom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len plače a plače.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akože by neplakala? Pozajtre sú už Hody, a muža nič a nič. Už vylúčila i ostatnú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nádej, že by ho kedy videla. Vyše týždňa ho už hľadajú, a nemôžu nájsť. Každý človek, čo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ako zďaleka, aspoň na tie Hody tiahne sa domov. Keby on žil, isto by aj on už bol prišiel. 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seba ona nedbá nič, ku sviatkom nehotuje sa ničím, neobzrie sa o žiadnu vec. Veď ona nemusí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mať na Hody zaliepance a parády, keď je len samotná; jej i pečená švábka dostačí.</w:t>
      </w:r>
    </w:p>
    <w:p>
      <w:pPr>
        <w:sectPr>
          <w:pgSz w:w="11906" w:h="16838"/>
          <w:pgMar w:top="714" w:right="1406" w:bottom="948" w:left="1420" w:header="720" w:footer="720" w:gutter="0"/>
          <w:cols w:space="720" w:num="1" w:equalWidth="0">
            <w:col w:w="9080" w:space="0"/>
            <w:col w:w="9046" w:space="0"/>
            <w:col w:w="9054" w:space="0"/>
            <w:col w:w="9078" w:space="0"/>
            <w:col w:w="9052" w:space="0"/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Trnka ešte vždy chodí po okolitých dedinách a mestách; už toto tretí deň, čo zas ani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domu nenazrel. No Eva neúfa už v návrat mužov. Veď kdeže by sa aj vzal? Ten už niekde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zamrzol, tam ho sneh zavial; iba v jar, keď skopnie, nájdu miesto jej Krta zamrznutú krkošku. </w:t>
      </w:r>
    </w:p>
    <w:p>
      <w:pPr>
        <w:autoSpaceDN w:val="0"/>
        <w:autoSpaceDE w:val="0"/>
        <w:widowControl/>
        <w:spacing w:line="414" w:lineRule="exact" w:before="0" w:after="0"/>
        <w:ind w:left="0" w:right="28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Už i v noci pletie sa jej s ním. Predstaví sa jej ako mŕtvola s obmrznutými údmi a s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vyďobanými očima. Ona sa strhne, prebudí a začne za ním vykladať, a to potom trvá až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božieho večera.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Dnes po iných domoch hotujú sa už k Štedrému dňu. Chlapi rúbu drevo, režú sečku;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ženy obstarávajú múku k zajtrajšiemu pečeniu. Len Eva mlčí, ani len neobzrie sa o nič; ide do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maštale, tam sa vyplače – to jej dnešná ranná robota. Príduc do izby, vyloží pred seba mužov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kabát a vykladá nad ním: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„Ach, kabát, kabát! Veru kabát: či ťa bude kedy môj Krt nosiť? Čo som ho vyhnala!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288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Môj dobrý, drahý Adam! Bože, Bože, už sa zmárnil alebo zamrzol! Neborák Krt, ach môj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milý Adam!“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 zalamovala rukami nad kabátom.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„Eva, žena, čo ti je? Hej, tu som, tu!“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Do izby vkotúľal sa Adam Krt, držiac v ruke čugaňu, na rukách hrubé rukavice 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dvoch palúchoch. Eva myslí, že sa jej to sníva; no nemôže to byť púhy sen, lebo za Adamom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vošiel aj kmotor Trnka.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„Kmotra, vidíte, že som ho našiel! Nepovedal som vám: reku, pamätajte, že vám ho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dovediem, a doviedol som ho.“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 kdeže bol?“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„Ťajaj, kmotrička, bolo to na krajsvete, pri samučkej Trantárii. Tam v jednej hore 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veľká píla, už tam bol vstúpil do roboty. Hej, kmotre, ale sa tam len napili tých dosák! A to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vám, kmotrička, tými doskami obíjajú kraj Trantárie, aby sa zem neusuštla.“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Eva nepočúvala veľmi Trnkove smiechoty, lebo dosiaľ nemohla od divu, že sa Adam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vrátil. Pán Boh vie ako, dosť na tom, Eva Trnková akosi zavoňala ich príchod. Hoci má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zápražku na panvici, predsa v pravý čas dobehla. Čo tam po zápražke, však celý svet nezhorí,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ak tá zhorí! No pri všetkej radosti nemohla sa zdržať, aby kmotrovi nenapovedala: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„Kmotre, či to tak robia? Há? Utiecť, ženu i dom nechať, a ani len u kmotra sa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neohlásiť! Ej, ej, nebola by sa tomu od vás pozdala.“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„Žena, mlč! Vidíš, i ja ti takto utečiem, ak ešte raz začneš odo mňa tak vystíhať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peniaze ako po mrhanovskom jarmoku. V píle, kde bol kmotor, veru dobre platia.“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Kmotre Trnkovie zišlo len teraz na um Krta sa opýtať: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„Ale, kmotorko, povedzte mi, koľko ste dali za jalovicu?“</w:t>
      </w:r>
    </w:p>
    <w:p>
      <w:pPr>
        <w:sectPr>
          <w:pgSz w:w="11906" w:h="16838"/>
          <w:pgMar w:top="714" w:right="1406" w:bottom="740" w:left="1420" w:header="720" w:footer="720" w:gutter="0"/>
          <w:cols w:space="720" w:num="1" w:equalWidth="0">
            <w:col w:w="9080" w:space="0"/>
            <w:col w:w="9080" w:space="0"/>
            <w:col w:w="9046" w:space="0"/>
            <w:col w:w="9054" w:space="0"/>
            <w:col w:w="9078" w:space="0"/>
            <w:col w:w="9052" w:space="0"/>
            <w:col w:w="9058" w:space="0"/>
            <w:col w:w="9046" w:space="0"/>
            <w:col w:w="9056" w:space="0"/>
            <w:col w:w="9076" w:space="0"/>
            <w:col w:w="9062" w:space="0"/>
            <w:col w:w="9074" w:space="0"/>
            <w:col w:w="9078" w:space="0"/>
            <w:col w:w="9060" w:space="0"/>
            <w:col w:w="9068" w:space="0"/>
            <w:col w:w="9052" w:space="0"/>
            <w:col w:w="9076" w:space="0"/>
            <w:col w:w="9052" w:space="0"/>
            <w:col w:w="9066" w:space="0"/>
            <w:col w:w="9066" w:space="0"/>
            <w:col w:w="9054" w:space="0"/>
            <w:col w:w="9076" w:space="0"/>
            <w:col w:w="9074" w:space="0"/>
            <w:col w:w="9078" w:space="0"/>
            <w:col w:w="9078" w:space="0"/>
            <w:col w:w="9046" w:space="0"/>
            <w:col w:w="9070" w:space="0"/>
            <w:col w:w="9084" w:space="0"/>
            <w:col w:w="9078" w:space="0"/>
            <w:col w:w="9082" w:space="0"/>
            <w:col w:w="9074" w:space="0"/>
            <w:col w:w="9078" w:space="0"/>
            <w:col w:w="9074" w:space="0"/>
            <w:col w:w="90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„Triatridsať,“ znela odpoveď.</w:t>
      </w:r>
    </w:p>
    <w:p>
      <w:pPr>
        <w:autoSpaceDN w:val="0"/>
        <w:autoSpaceDE w:val="0"/>
        <w:widowControl/>
        <w:spacing w:line="414" w:lineRule="exact" w:before="0" w:after="0"/>
        <w:ind w:left="708" w:right="144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Krt obrátil sa k žene: </w:t>
      </w:r>
      <w:r>
        <w:br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„Eva, tu máš peniaze, čo som vtedy zatajil. Tu sú dve zlatky, v píle som ich vyrobil. 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288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Od týchto čias nikdy nik neuvidí ma piť. Vy budete svedkovia.“</w:t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„Ale na Hody, takej zohriatej...“ napomína mu Trnka.</w:t>
      </w:r>
    </w:p>
    <w:p>
      <w:pPr>
        <w:autoSpaceDN w:val="0"/>
        <w:autoSpaceDE w:val="0"/>
        <w:widowControl/>
        <w:spacing w:line="266" w:lineRule="exact" w:before="148" w:after="0"/>
        <w:ind w:left="708" w:right="0" w:firstLine="0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„Nikdy, a čo by bola ako med!“ zatákol ho Krt, udrúc sa v prsia.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Trnkovci odišli a Krt sadol k žene a rozprával jej, čo zažil od svojho odchodu v tom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širokom svete.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No kmotra Trnkovie nemohla toto všetko zdržať na jazyku. Vedieť, že Krt je doma,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nikomu to nepovedať, bol by pre ňu neodpustiteľný hriech. Zápražku nechala zápražkou 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bežala do Rapavých na priadky. Všetky tam zídené ženy híkali a híkali nad novinou, ktorú od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Trnkovej počuli. Ba i starý gazda Adam, zapekajúc fajočku na kozube, prišiel o nový pipasár,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lebo tak pilne počúval, že fajku v ohni zabudol.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Adam Vrčnaň s radosťou dodal: 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„Povedal som, že mrcha zelina nevyhynie.“</w:t>
      </w:r>
      <w:r>
        <w:br/>
      </w: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Stará totka Rapavie, sediac na prípecku, tak sa trhla od divu nad počutou novinou,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vreteno jej z ruky vypadlo a za ním zletel i kužeľ nadetý pačesmi. Ostatné ženy v podivení tak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drgli stolcom, na ktorom sedeli, že sa hneď jedna noha na ňom zlomila.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ako vypočuli všetko od a do zet, trochu pohovorili spolu, ale začal im už pupenec na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jazyku rásť. Aby nedostali z toho chorobu, rozutekali sa po domoch a všade rozprávali o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návrate Krtovom. O hodinu vedela to celá dedina. Celý deň sa len o tom rozprávalo; na večer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na priadkach už bolo počuť, že Trnka našiel svojho kmotra až tri dni chôdze za Trantáriou, že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tam ľudia i strechy popradú, že je tam píla, čo pol hory naraz rozpíli, že Krt doniesol žene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stovku, čo tam zarobil. Na Hody ľudia dívali sa v kostole naňho ako na nejakú morskú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potvoru, a od tých čias zostal váženým občanom v Adamovciach.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0" w:right="144" w:firstLine="0"/>
        <w:jc w:val="left"/>
      </w:pPr>
      <w:r>
        <w:tab/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Ale on to uváženie i zaslúži, plniac verne sľub po návrate svojom urobený: nedotkne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sa vôbec žiadneho nápoja, okrem vody.</w:t>
      </w:r>
    </w:p>
    <w:p>
      <w:pPr>
        <w:autoSpaceDN w:val="0"/>
        <w:autoSpaceDE w:val="0"/>
        <w:widowControl/>
        <w:spacing w:line="414" w:lineRule="exact" w:before="0" w:after="0"/>
        <w:ind w:left="0" w:right="0" w:firstLine="708"/>
        <w:jc w:val="left"/>
      </w:pP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A všetko mu ide ani po masle. Dnes už má štyri voly a oviec ako hmýru, že ani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ovčiareň nestačí. A to je pravda; kto neverí, nech ide do Adamoviec a navštívi ho. Pravda, je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 xml:space="preserve">to priďaleko; kým by ste ta prišli, mnoho by ste krpcov podrali: preto žite tak, ako náš drahý </w:t>
      </w:r>
      <w:r>
        <w:rPr>
          <w:rFonts w:ascii="LiberationSerif" w:hAnsi="LiberationSerif" w:eastAsia="LiberationSerif"/>
          <w:b w:val="0"/>
          <w:i w:val="0"/>
          <w:color w:val="000000"/>
          <w:sz w:val="24"/>
        </w:rPr>
        <w:t>Adam Krt po mrhanovskom jarmoku, a sami na sebe skúsite, že to svätá pravda.</w:t>
      </w:r>
    </w:p>
    <w:sectPr w:rsidR="00FC693F" w:rsidRPr="0006063C" w:rsidSect="00034616">
      <w:pgSz w:w="11906" w:h="16838"/>
      <w:pgMar w:top="714" w:right="1420" w:bottom="1362" w:left="1420" w:header="720" w:footer="720" w:gutter="0"/>
      <w:cols w:space="720" w:num="1" w:equalWidth="0">
        <w:col w:w="9066" w:space="0"/>
        <w:col w:w="9080" w:space="0"/>
        <w:col w:w="9080" w:space="0"/>
        <w:col w:w="9046" w:space="0"/>
        <w:col w:w="9054" w:space="0"/>
        <w:col w:w="9078" w:space="0"/>
        <w:col w:w="9052" w:space="0"/>
        <w:col w:w="9058" w:space="0"/>
        <w:col w:w="9046" w:space="0"/>
        <w:col w:w="9056" w:space="0"/>
        <w:col w:w="9076" w:space="0"/>
        <w:col w:w="9062" w:space="0"/>
        <w:col w:w="9074" w:space="0"/>
        <w:col w:w="9078" w:space="0"/>
        <w:col w:w="9060" w:space="0"/>
        <w:col w:w="9068" w:space="0"/>
        <w:col w:w="9052" w:space="0"/>
        <w:col w:w="9076" w:space="0"/>
        <w:col w:w="9052" w:space="0"/>
        <w:col w:w="9066" w:space="0"/>
        <w:col w:w="9066" w:space="0"/>
        <w:col w:w="9054" w:space="0"/>
        <w:col w:w="9076" w:space="0"/>
        <w:col w:w="9074" w:space="0"/>
        <w:col w:w="9078" w:space="0"/>
        <w:col w:w="9078" w:space="0"/>
        <w:col w:w="9046" w:space="0"/>
        <w:col w:w="9070" w:space="0"/>
        <w:col w:w="9084" w:space="0"/>
        <w:col w:w="9078" w:space="0"/>
        <w:col w:w="9082" w:space="0"/>
        <w:col w:w="9074" w:space="0"/>
        <w:col w:w="9078" w:space="0"/>
        <w:col w:w="9074" w:space="0"/>
        <w:col w:w="90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